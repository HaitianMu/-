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40" w:lineRule="auto"/>
      </w:pPr>
      <w:r>
        <w:rPr>
          <w:sz w:val="22"/>
          <w:rtl w:val="0"/>
        </w:rPr>
        <w:t>接口设计概况</w:t>
      </w:r>
    </w:p>
    <w:p>
      <w:pPr>
        <w:pStyle w:val="4"/>
        <w:spacing w:line="240" w:lineRule="auto"/>
      </w:pPr>
    </w:p>
    <w:tbl>
      <w:tblPr>
        <w:tblStyle w:val="2"/>
        <w:tblW w:w="7936"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008"/>
        <w:gridCol w:w="1344"/>
        <w:gridCol w:w="1979"/>
        <w:gridCol w:w="827"/>
        <w:gridCol w:w="853"/>
        <w:gridCol w:w="594"/>
        <w:gridCol w:w="633"/>
        <w:gridCol w:w="69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862" w:hRule="atLeast"/>
        </w:trPr>
        <w:tc>
          <w:tcPr>
            <w:tcW w:w="1008" w:type="dxa"/>
            <w:vAlign w:val="top"/>
          </w:tcPr>
          <w:p>
            <w:pPr>
              <w:jc w:val="left"/>
              <w:rPr>
                <w:color w:val="auto"/>
              </w:rPr>
            </w:pPr>
            <w:r>
              <w:rPr>
                <w:color w:val="auto"/>
                <w:sz w:val="22"/>
                <w:rtl w:val="0"/>
              </w:rPr>
              <w:t>接口编号</w:t>
            </w:r>
          </w:p>
        </w:tc>
        <w:tc>
          <w:tcPr>
            <w:tcW w:w="1344" w:type="dxa"/>
            <w:vAlign w:val="top"/>
          </w:tcPr>
          <w:p>
            <w:pPr>
              <w:jc w:val="left"/>
              <w:rPr>
                <w:color w:val="auto"/>
              </w:rPr>
            </w:pPr>
            <w:r>
              <w:rPr>
                <w:color w:val="auto"/>
                <w:sz w:val="22"/>
                <w:rtl w:val="0"/>
              </w:rPr>
              <w:t>名称</w:t>
            </w:r>
          </w:p>
        </w:tc>
        <w:tc>
          <w:tcPr>
            <w:tcW w:w="1979" w:type="dxa"/>
            <w:vAlign w:val="top"/>
          </w:tcPr>
          <w:p>
            <w:pPr>
              <w:jc w:val="left"/>
              <w:rPr>
                <w:color w:val="auto"/>
              </w:rPr>
            </w:pPr>
            <w:r>
              <w:rPr>
                <w:color w:val="auto"/>
                <w:sz w:val="22"/>
                <w:rtl w:val="0"/>
              </w:rPr>
              <w:t>URL</w:t>
            </w:r>
          </w:p>
        </w:tc>
        <w:tc>
          <w:tcPr>
            <w:tcW w:w="827" w:type="dxa"/>
            <w:vAlign w:val="top"/>
          </w:tcPr>
          <w:p>
            <w:pPr>
              <w:jc w:val="left"/>
              <w:rPr>
                <w:color w:val="auto"/>
              </w:rPr>
            </w:pPr>
            <w:r>
              <w:rPr>
                <w:color w:val="auto"/>
                <w:sz w:val="22"/>
                <w:rtl w:val="0"/>
              </w:rPr>
              <w:t>前端负责</w:t>
            </w:r>
          </w:p>
        </w:tc>
        <w:tc>
          <w:tcPr>
            <w:tcW w:w="853" w:type="dxa"/>
            <w:vAlign w:val="top"/>
          </w:tcPr>
          <w:p>
            <w:pPr>
              <w:jc w:val="left"/>
              <w:rPr>
                <w:color w:val="auto"/>
              </w:rPr>
            </w:pPr>
            <w:r>
              <w:rPr>
                <w:color w:val="auto"/>
                <w:sz w:val="22"/>
                <w:rtl w:val="0"/>
              </w:rPr>
              <w:t>后端负责</w:t>
            </w:r>
          </w:p>
        </w:tc>
        <w:tc>
          <w:tcPr>
            <w:tcW w:w="594" w:type="dxa"/>
            <w:vAlign w:val="top"/>
          </w:tcPr>
          <w:p>
            <w:pPr>
              <w:jc w:val="center"/>
              <w:rPr>
                <w:color w:val="auto"/>
              </w:rPr>
            </w:pPr>
            <w:r>
              <w:rPr>
                <w:color w:val="auto"/>
                <w:sz w:val="22"/>
                <w:rtl w:val="0"/>
              </w:rPr>
              <w:t>前端实现情况</w:t>
            </w:r>
          </w:p>
        </w:tc>
        <w:tc>
          <w:tcPr>
            <w:tcW w:w="633" w:type="dxa"/>
            <w:vAlign w:val="top"/>
          </w:tcPr>
          <w:p>
            <w:pPr>
              <w:jc w:val="left"/>
              <w:rPr>
                <w:color w:val="auto"/>
              </w:rPr>
            </w:pPr>
            <w:r>
              <w:rPr>
                <w:color w:val="auto"/>
                <w:sz w:val="22"/>
                <w:rtl w:val="0"/>
              </w:rPr>
              <w:t>后端实现情况</w:t>
            </w:r>
          </w:p>
        </w:tc>
        <w:tc>
          <w:tcPr>
            <w:tcW w:w="698" w:type="dxa"/>
            <w:vAlign w:val="top"/>
          </w:tcPr>
          <w:p>
            <w:pPr>
              <w:jc w:val="left"/>
              <w:rPr>
                <w:color w:val="auto"/>
              </w:rPr>
            </w:pPr>
            <w:r>
              <w:rPr>
                <w:color w:val="auto"/>
                <w:sz w:val="22"/>
                <w:rtl w:val="0"/>
              </w:rPr>
              <w:t>联调情况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6" w:hRule="atLeast"/>
        </w:trPr>
        <w:tc>
          <w:tcPr>
            <w:tcW w:w="1008" w:type="dxa"/>
            <w:vAlign w:val="top"/>
          </w:tcPr>
          <w:p>
            <w:pPr>
              <w:jc w:val="left"/>
              <w:rPr>
                <w:color w:val="auto"/>
              </w:rPr>
            </w:pPr>
            <w:r>
              <w:rPr>
                <w:color w:val="auto"/>
                <w:sz w:val="22"/>
                <w:rtl w:val="0"/>
              </w:rPr>
              <w:t>1.1</w:t>
            </w:r>
          </w:p>
        </w:tc>
        <w:tc>
          <w:tcPr>
            <w:tcW w:w="1344" w:type="dxa"/>
            <w:vAlign w:val="top"/>
          </w:tcPr>
          <w:p>
            <w:pPr>
              <w:jc w:val="left"/>
            </w:pPr>
            <w:r>
              <w:rPr>
                <w:color w:val="auto"/>
                <w:sz w:val="22"/>
              </w:rPr>
              <w:t>企业查找传输接口</w:t>
            </w:r>
          </w:p>
        </w:tc>
        <w:tc>
          <w:tcPr>
            <w:tcW w:w="1979" w:type="dxa"/>
            <w:vAlign w:val="top"/>
          </w:tcPr>
          <w:p>
            <w:pPr>
              <w:jc w:val="left"/>
              <w:rPr>
                <w:color w:val="auto"/>
              </w:rPr>
            </w:pPr>
            <w:r>
              <w:rPr>
                <w:color w:val="212121"/>
                <w:sz w:val="22"/>
                <w:rtl w:val="0"/>
              </w:rPr>
              <w:t>company/searchresult</w:t>
            </w:r>
          </w:p>
        </w:tc>
        <w:tc>
          <w:tcPr>
            <w:tcW w:w="827" w:type="dxa"/>
            <w:vAlign w:val="top"/>
          </w:tcPr>
          <w:p>
            <w:pPr>
              <w:jc w:val="left"/>
              <w:rPr>
                <w:color w:val="auto"/>
              </w:rPr>
            </w:pPr>
            <w:r>
              <w:rPr>
                <w:color w:val="auto"/>
                <w:sz w:val="22"/>
                <w:rtl w:val="0"/>
              </w:rPr>
              <w:t>黄启旭</w:t>
            </w:r>
          </w:p>
        </w:tc>
        <w:tc>
          <w:tcPr>
            <w:tcW w:w="853" w:type="dxa"/>
            <w:vAlign w:val="top"/>
          </w:tcPr>
          <w:p>
            <w:pPr>
              <w:jc w:val="left"/>
              <w:rPr>
                <w:color w:val="auto"/>
              </w:rPr>
            </w:pPr>
            <w:r>
              <w:rPr>
                <w:color w:val="auto"/>
                <w:sz w:val="22"/>
                <w:rtl w:val="0"/>
              </w:rPr>
              <w:t>侯博凡</w:t>
            </w:r>
          </w:p>
        </w:tc>
        <w:tc>
          <w:tcPr>
            <w:tcW w:w="594" w:type="dxa"/>
            <w:vAlign w:val="top"/>
          </w:tcPr>
          <w:p>
            <w:pPr>
              <w:jc w:val="center"/>
              <w:rPr>
                <w:color w:val="auto"/>
              </w:rPr>
            </w:pPr>
            <w:r>
              <w:rPr>
                <w:color w:val="auto"/>
                <w:sz w:val="22"/>
                <w:rtl w:val="0"/>
              </w:rPr>
              <w:t>完成</w:t>
            </w:r>
          </w:p>
        </w:tc>
        <w:tc>
          <w:tcPr>
            <w:tcW w:w="633" w:type="dxa"/>
            <w:vAlign w:val="top"/>
          </w:tcPr>
          <w:p>
            <w:pPr>
              <w:jc w:val="left"/>
              <w:rPr>
                <w:color w:val="auto"/>
              </w:rPr>
            </w:pPr>
            <w:r>
              <w:rPr>
                <w:color w:val="auto"/>
                <w:sz w:val="22"/>
                <w:rtl w:val="0"/>
              </w:rPr>
              <w:t>完成</w:t>
            </w:r>
          </w:p>
        </w:tc>
        <w:tc>
          <w:tcPr>
            <w:tcW w:w="698" w:type="dxa"/>
            <w:vAlign w:val="top"/>
          </w:tcPr>
          <w:p>
            <w:pPr>
              <w:jc w:val="left"/>
              <w:rPr>
                <w:color w:val="auto"/>
              </w:rPr>
            </w:pPr>
            <w:r>
              <w:rPr>
                <w:color w:val="auto"/>
                <w:sz w:val="22"/>
                <w:rtl w:val="0"/>
              </w:rPr>
              <w:t>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6" w:hRule="atLeast"/>
        </w:trPr>
        <w:tc>
          <w:tcPr>
            <w:tcW w:w="1008" w:type="dxa"/>
            <w:vAlign w:val="top"/>
          </w:tcPr>
          <w:p>
            <w:pPr>
              <w:jc w:val="left"/>
              <w:rPr>
                <w:color w:val="auto"/>
              </w:rPr>
            </w:pPr>
            <w:r>
              <w:rPr>
                <w:color w:val="auto"/>
                <w:sz w:val="22"/>
                <w:rtl w:val="0"/>
              </w:rPr>
              <w:t>2.1.1</w:t>
            </w:r>
          </w:p>
        </w:tc>
        <w:tc>
          <w:tcPr>
            <w:tcW w:w="1344" w:type="dxa"/>
            <w:vAlign w:val="top"/>
          </w:tcPr>
          <w:p>
            <w:pPr>
              <w:jc w:val="left"/>
              <w:rPr>
                <w:color w:val="auto"/>
              </w:rPr>
            </w:pPr>
            <w:r>
              <w:rPr>
                <w:color w:val="auto"/>
                <w:sz w:val="22"/>
                <w:rtl w:val="0"/>
              </w:rPr>
              <w:t>企业基本信息查询</w:t>
            </w:r>
          </w:p>
        </w:tc>
        <w:tc>
          <w:tcPr>
            <w:tcW w:w="1979" w:type="dxa"/>
            <w:vAlign w:val="top"/>
          </w:tcPr>
          <w:p>
            <w:pPr>
              <w:jc w:val="left"/>
              <w:rPr>
                <w:color w:val="auto"/>
              </w:rPr>
            </w:pPr>
            <w:r>
              <w:rPr>
                <w:color w:val="212121"/>
                <w:sz w:val="22"/>
                <w:rtl w:val="0"/>
              </w:rPr>
              <w:t>company1/details</w:t>
            </w:r>
          </w:p>
        </w:tc>
        <w:tc>
          <w:tcPr>
            <w:tcW w:w="827" w:type="dxa"/>
            <w:vAlign w:val="top"/>
          </w:tcPr>
          <w:p>
            <w:pPr>
              <w:jc w:val="left"/>
              <w:rPr>
                <w:color w:val="auto"/>
              </w:rPr>
            </w:pPr>
            <w:r>
              <w:rPr>
                <w:color w:val="auto"/>
                <w:sz w:val="22"/>
                <w:rtl w:val="0"/>
              </w:rPr>
              <w:t>黄启旭</w:t>
            </w:r>
          </w:p>
        </w:tc>
        <w:tc>
          <w:tcPr>
            <w:tcW w:w="853" w:type="dxa"/>
            <w:vAlign w:val="top"/>
          </w:tcPr>
          <w:p>
            <w:pPr>
              <w:jc w:val="left"/>
              <w:rPr>
                <w:color w:val="auto"/>
              </w:rPr>
            </w:pPr>
            <w:r>
              <w:rPr>
                <w:color w:val="auto"/>
                <w:sz w:val="22"/>
                <w:rtl w:val="0"/>
              </w:rPr>
              <w:t>栾汝昊</w:t>
            </w:r>
          </w:p>
        </w:tc>
        <w:tc>
          <w:tcPr>
            <w:tcW w:w="594" w:type="dxa"/>
            <w:vAlign w:val="top"/>
          </w:tcPr>
          <w:p>
            <w:pPr>
              <w:jc w:val="center"/>
              <w:rPr>
                <w:color w:val="auto"/>
              </w:rPr>
            </w:pPr>
            <w:r>
              <w:rPr>
                <w:color w:val="auto"/>
                <w:sz w:val="22"/>
                <w:rtl w:val="0"/>
              </w:rPr>
              <w:t>完成</w:t>
            </w:r>
          </w:p>
        </w:tc>
        <w:tc>
          <w:tcPr>
            <w:tcW w:w="633" w:type="dxa"/>
            <w:vAlign w:val="top"/>
          </w:tcPr>
          <w:p>
            <w:pPr>
              <w:jc w:val="left"/>
              <w:rPr>
                <w:color w:val="auto"/>
              </w:rPr>
            </w:pPr>
            <w:r>
              <w:rPr>
                <w:color w:val="auto"/>
                <w:sz w:val="22"/>
                <w:rtl w:val="0"/>
              </w:rPr>
              <w:t>完成</w:t>
            </w:r>
          </w:p>
        </w:tc>
        <w:tc>
          <w:tcPr>
            <w:tcW w:w="698" w:type="dxa"/>
            <w:vAlign w:val="top"/>
          </w:tcPr>
          <w:p>
            <w:pPr>
              <w:jc w:val="left"/>
              <w:rPr>
                <w:color w:val="auto"/>
              </w:rPr>
            </w:pPr>
            <w:r>
              <w:rPr>
                <w:color w:val="auto"/>
                <w:sz w:val="22"/>
                <w:rtl w:val="0"/>
              </w:rPr>
              <w:t>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7" w:hRule="atLeast"/>
        </w:trPr>
        <w:tc>
          <w:tcPr>
            <w:tcW w:w="1008" w:type="dxa"/>
            <w:vAlign w:val="top"/>
          </w:tcPr>
          <w:p>
            <w:pPr>
              <w:jc w:val="left"/>
              <w:rPr>
                <w:color w:val="auto"/>
              </w:rPr>
            </w:pPr>
            <w:r>
              <w:rPr>
                <w:color w:val="auto"/>
                <w:sz w:val="22"/>
                <w:rtl w:val="0"/>
              </w:rPr>
              <w:t>2.1.2</w:t>
            </w:r>
          </w:p>
        </w:tc>
        <w:tc>
          <w:tcPr>
            <w:tcW w:w="1344" w:type="dxa"/>
            <w:vAlign w:val="top"/>
          </w:tcPr>
          <w:p>
            <w:pPr>
              <w:jc w:val="left"/>
              <w:rPr>
                <w:color w:val="auto"/>
              </w:rPr>
            </w:pPr>
            <w:r>
              <w:rPr>
                <w:color w:val="auto"/>
                <w:sz w:val="22"/>
                <w:rtl w:val="0"/>
              </w:rPr>
              <w:t>企业高管查询</w:t>
            </w:r>
          </w:p>
        </w:tc>
        <w:tc>
          <w:tcPr>
            <w:tcW w:w="1979" w:type="dxa"/>
            <w:vAlign w:val="top"/>
          </w:tcPr>
          <w:p>
            <w:pPr>
              <w:jc w:val="left"/>
              <w:rPr>
                <w:color w:val="auto"/>
              </w:rPr>
            </w:pPr>
            <w:r>
              <w:rPr>
                <w:color w:val="212121"/>
                <w:sz w:val="22"/>
                <w:rtl w:val="0"/>
              </w:rPr>
              <w:t>company1/a</w:t>
            </w:r>
            <w:r>
              <w:rPr>
                <w:color w:val="auto"/>
                <w:sz w:val="24"/>
                <w:rtl w:val="0"/>
              </w:rPr>
              <w:t>dministrater</w:t>
            </w:r>
          </w:p>
        </w:tc>
        <w:tc>
          <w:tcPr>
            <w:tcW w:w="827" w:type="dxa"/>
            <w:vAlign w:val="top"/>
          </w:tcPr>
          <w:p>
            <w:pPr>
              <w:jc w:val="left"/>
              <w:rPr>
                <w:color w:val="auto"/>
              </w:rPr>
            </w:pPr>
            <w:r>
              <w:rPr>
                <w:color w:val="auto"/>
                <w:sz w:val="22"/>
                <w:rtl w:val="0"/>
              </w:rPr>
              <w:t>黄启旭</w:t>
            </w:r>
          </w:p>
        </w:tc>
        <w:tc>
          <w:tcPr>
            <w:tcW w:w="853" w:type="dxa"/>
            <w:vAlign w:val="top"/>
          </w:tcPr>
          <w:p>
            <w:pPr>
              <w:jc w:val="left"/>
              <w:rPr>
                <w:color w:val="auto"/>
              </w:rPr>
            </w:pPr>
            <w:r>
              <w:rPr>
                <w:color w:val="auto"/>
                <w:sz w:val="22"/>
                <w:rtl w:val="0"/>
              </w:rPr>
              <w:t>栾汝昊</w:t>
            </w:r>
          </w:p>
        </w:tc>
        <w:tc>
          <w:tcPr>
            <w:tcW w:w="594" w:type="dxa"/>
            <w:vAlign w:val="top"/>
          </w:tcPr>
          <w:p>
            <w:pPr>
              <w:jc w:val="center"/>
              <w:rPr>
                <w:color w:val="auto"/>
              </w:rPr>
            </w:pPr>
            <w:r>
              <w:rPr>
                <w:color w:val="auto"/>
                <w:sz w:val="22"/>
                <w:rtl w:val="0"/>
              </w:rPr>
              <w:t>完成</w:t>
            </w:r>
          </w:p>
        </w:tc>
        <w:tc>
          <w:tcPr>
            <w:tcW w:w="633" w:type="dxa"/>
            <w:vAlign w:val="top"/>
          </w:tcPr>
          <w:p>
            <w:pPr>
              <w:jc w:val="left"/>
              <w:rPr>
                <w:color w:val="auto"/>
              </w:rPr>
            </w:pPr>
            <w:r>
              <w:rPr>
                <w:color w:val="auto"/>
                <w:sz w:val="22"/>
                <w:rtl w:val="0"/>
              </w:rPr>
              <w:t>完成</w:t>
            </w:r>
          </w:p>
        </w:tc>
        <w:tc>
          <w:tcPr>
            <w:tcW w:w="698" w:type="dxa"/>
            <w:vAlign w:val="top"/>
          </w:tcPr>
          <w:p>
            <w:pPr>
              <w:jc w:val="left"/>
              <w:rPr>
                <w:color w:val="auto"/>
              </w:rPr>
            </w:pPr>
            <w:r>
              <w:rPr>
                <w:color w:val="auto"/>
                <w:sz w:val="22"/>
                <w:rtl w:val="0"/>
              </w:rPr>
              <w:t>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6" w:hRule="atLeast"/>
        </w:trPr>
        <w:tc>
          <w:tcPr>
            <w:tcW w:w="1008" w:type="dxa"/>
            <w:vAlign w:val="top"/>
          </w:tcPr>
          <w:p>
            <w:pPr>
              <w:jc w:val="left"/>
              <w:rPr>
                <w:color w:val="auto"/>
              </w:rPr>
            </w:pPr>
            <w:r>
              <w:rPr>
                <w:color w:val="auto"/>
                <w:sz w:val="22"/>
                <w:rtl w:val="0"/>
              </w:rPr>
              <w:t>2.1.3</w:t>
            </w:r>
          </w:p>
        </w:tc>
        <w:tc>
          <w:tcPr>
            <w:tcW w:w="1344" w:type="dxa"/>
            <w:vAlign w:val="top"/>
          </w:tcPr>
          <w:p>
            <w:pPr>
              <w:jc w:val="left"/>
              <w:rPr>
                <w:color w:val="auto"/>
              </w:rPr>
            </w:pPr>
            <w:r>
              <w:rPr>
                <w:color w:val="auto"/>
                <w:sz w:val="22"/>
                <w:rtl w:val="0"/>
              </w:rPr>
              <w:t>企业股东查询</w:t>
            </w:r>
          </w:p>
        </w:tc>
        <w:tc>
          <w:tcPr>
            <w:tcW w:w="1979" w:type="dxa"/>
            <w:vAlign w:val="top"/>
          </w:tcPr>
          <w:p>
            <w:pPr>
              <w:jc w:val="left"/>
              <w:rPr>
                <w:color w:val="auto"/>
              </w:rPr>
            </w:pPr>
            <w:r>
              <w:rPr>
                <w:color w:val="212121"/>
                <w:sz w:val="22"/>
                <w:rtl w:val="0"/>
              </w:rPr>
              <w:t>company2/</w:t>
            </w:r>
            <w:r>
              <w:rPr>
                <w:color w:val="auto"/>
                <w:sz w:val="22"/>
                <w:rtl w:val="0"/>
              </w:rPr>
              <w:t>holders</w:t>
            </w:r>
          </w:p>
        </w:tc>
        <w:tc>
          <w:tcPr>
            <w:tcW w:w="827" w:type="dxa"/>
            <w:vAlign w:val="top"/>
          </w:tcPr>
          <w:p>
            <w:pPr>
              <w:jc w:val="left"/>
              <w:rPr>
                <w:color w:val="auto"/>
              </w:rPr>
            </w:pPr>
            <w:r>
              <w:rPr>
                <w:color w:val="auto"/>
                <w:sz w:val="22"/>
                <w:rtl w:val="0"/>
              </w:rPr>
              <w:t>黄启旭</w:t>
            </w:r>
          </w:p>
        </w:tc>
        <w:tc>
          <w:tcPr>
            <w:tcW w:w="853" w:type="dxa"/>
            <w:vAlign w:val="top"/>
          </w:tcPr>
          <w:p>
            <w:pPr>
              <w:jc w:val="left"/>
              <w:rPr>
                <w:color w:val="auto"/>
              </w:rPr>
            </w:pPr>
            <w:r>
              <w:rPr>
                <w:color w:val="auto"/>
                <w:sz w:val="22"/>
                <w:rtl w:val="0"/>
              </w:rPr>
              <w:t>栾汝昊</w:t>
            </w:r>
          </w:p>
        </w:tc>
        <w:tc>
          <w:tcPr>
            <w:tcW w:w="594" w:type="dxa"/>
            <w:vAlign w:val="top"/>
          </w:tcPr>
          <w:p>
            <w:pPr>
              <w:jc w:val="center"/>
              <w:rPr>
                <w:color w:val="auto"/>
              </w:rPr>
            </w:pPr>
            <w:r>
              <w:rPr>
                <w:color w:val="auto"/>
                <w:sz w:val="22"/>
                <w:rtl w:val="0"/>
              </w:rPr>
              <w:t>完成</w:t>
            </w:r>
          </w:p>
        </w:tc>
        <w:tc>
          <w:tcPr>
            <w:tcW w:w="633" w:type="dxa"/>
            <w:vAlign w:val="top"/>
          </w:tcPr>
          <w:p>
            <w:pPr>
              <w:jc w:val="left"/>
              <w:rPr>
                <w:color w:val="auto"/>
              </w:rPr>
            </w:pPr>
            <w:r>
              <w:rPr>
                <w:color w:val="auto"/>
                <w:sz w:val="22"/>
                <w:rtl w:val="0"/>
              </w:rPr>
              <w:t>完成</w:t>
            </w:r>
          </w:p>
        </w:tc>
        <w:tc>
          <w:tcPr>
            <w:tcW w:w="698" w:type="dxa"/>
            <w:vAlign w:val="top"/>
          </w:tcPr>
          <w:p>
            <w:pPr>
              <w:jc w:val="left"/>
              <w:rPr>
                <w:color w:val="auto"/>
              </w:rPr>
            </w:pPr>
            <w:r>
              <w:rPr>
                <w:color w:val="auto"/>
                <w:sz w:val="22"/>
                <w:rtl w:val="0"/>
              </w:rPr>
              <w:t>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6" w:hRule="atLeast"/>
        </w:trPr>
        <w:tc>
          <w:tcPr>
            <w:tcW w:w="1008" w:type="dxa"/>
            <w:vAlign w:val="top"/>
          </w:tcPr>
          <w:p>
            <w:pPr>
              <w:jc w:val="left"/>
              <w:rPr>
                <w:color w:val="auto"/>
              </w:rPr>
            </w:pPr>
            <w:r>
              <w:rPr>
                <w:color w:val="auto"/>
                <w:sz w:val="22"/>
                <w:rtl w:val="0"/>
              </w:rPr>
              <w:t>3.1</w:t>
            </w:r>
          </w:p>
        </w:tc>
        <w:tc>
          <w:tcPr>
            <w:tcW w:w="1344" w:type="dxa"/>
            <w:vAlign w:val="top"/>
          </w:tcPr>
          <w:p>
            <w:pPr>
              <w:jc w:val="left"/>
              <w:rPr>
                <w:color w:val="auto"/>
              </w:rPr>
            </w:pPr>
            <w:r>
              <w:rPr>
                <w:color w:val="auto"/>
                <w:sz w:val="22"/>
                <w:rtl w:val="0"/>
              </w:rPr>
              <w:t>企业总数据分析</w:t>
            </w:r>
          </w:p>
        </w:tc>
        <w:tc>
          <w:tcPr>
            <w:tcW w:w="1979" w:type="dxa"/>
            <w:vAlign w:val="top"/>
          </w:tcPr>
          <w:p>
            <w:pPr>
              <w:jc w:val="left"/>
              <w:rPr>
                <w:color w:val="auto"/>
              </w:rPr>
            </w:pPr>
            <w:r>
              <w:rPr>
                <w:color w:val="auto"/>
                <w:sz w:val="22"/>
                <w:rtl w:val="0"/>
              </w:rPr>
              <w:t>company/allData</w:t>
            </w:r>
          </w:p>
        </w:tc>
        <w:tc>
          <w:tcPr>
            <w:tcW w:w="827" w:type="dxa"/>
            <w:vAlign w:val="top"/>
          </w:tcPr>
          <w:p>
            <w:pPr>
              <w:jc w:val="left"/>
              <w:rPr>
                <w:color w:val="auto"/>
              </w:rPr>
            </w:pPr>
            <w:r>
              <w:rPr>
                <w:color w:val="auto"/>
                <w:sz w:val="22"/>
                <w:rtl w:val="0"/>
              </w:rPr>
              <w:t>黄启旭</w:t>
            </w:r>
          </w:p>
        </w:tc>
        <w:tc>
          <w:tcPr>
            <w:tcW w:w="853" w:type="dxa"/>
            <w:vAlign w:val="top"/>
          </w:tcPr>
          <w:p>
            <w:pPr>
              <w:jc w:val="left"/>
              <w:rPr>
                <w:color w:val="auto"/>
              </w:rPr>
            </w:pPr>
            <w:r>
              <w:rPr>
                <w:color w:val="auto"/>
                <w:sz w:val="22"/>
                <w:rtl w:val="0"/>
              </w:rPr>
              <w:t>苟元博</w:t>
            </w:r>
          </w:p>
        </w:tc>
        <w:tc>
          <w:tcPr>
            <w:tcW w:w="594" w:type="dxa"/>
            <w:vAlign w:val="top"/>
          </w:tcPr>
          <w:p>
            <w:pPr>
              <w:jc w:val="center"/>
              <w:rPr>
                <w:color w:val="auto"/>
              </w:rPr>
            </w:pPr>
            <w:r>
              <w:rPr>
                <w:color w:val="auto"/>
                <w:sz w:val="22"/>
                <w:rtl w:val="0"/>
              </w:rPr>
              <w:t>完成</w:t>
            </w:r>
          </w:p>
        </w:tc>
        <w:tc>
          <w:tcPr>
            <w:tcW w:w="633" w:type="dxa"/>
            <w:vAlign w:val="top"/>
          </w:tcPr>
          <w:p>
            <w:pPr>
              <w:jc w:val="left"/>
              <w:rPr>
                <w:color w:val="auto"/>
              </w:rPr>
            </w:pPr>
            <w:r>
              <w:rPr>
                <w:color w:val="auto"/>
                <w:sz w:val="22"/>
                <w:rtl w:val="0"/>
              </w:rPr>
              <w:t>完成</w:t>
            </w:r>
          </w:p>
        </w:tc>
        <w:tc>
          <w:tcPr>
            <w:tcW w:w="698" w:type="dxa"/>
            <w:vAlign w:val="top"/>
          </w:tcPr>
          <w:p>
            <w:pPr>
              <w:jc w:val="left"/>
              <w:rPr>
                <w:color w:val="auto"/>
              </w:rPr>
            </w:pPr>
            <w:r>
              <w:rPr>
                <w:color w:val="auto"/>
                <w:sz w:val="22"/>
                <w:rtl w:val="0"/>
              </w:rPr>
              <w:t>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11" w:hRule="atLeast"/>
        </w:trPr>
        <w:tc>
          <w:tcPr>
            <w:tcW w:w="1008" w:type="dxa"/>
            <w:vAlign w:val="top"/>
          </w:tcPr>
          <w:p>
            <w:pPr>
              <w:jc w:val="left"/>
              <w:rPr>
                <w:color w:val="auto"/>
              </w:rPr>
            </w:pPr>
            <w:r>
              <w:rPr>
                <w:color w:val="auto"/>
                <w:sz w:val="22"/>
                <w:rtl w:val="0"/>
              </w:rPr>
              <w:t>3.2</w:t>
            </w:r>
          </w:p>
        </w:tc>
        <w:tc>
          <w:tcPr>
            <w:tcW w:w="1344" w:type="dxa"/>
            <w:vAlign w:val="top"/>
          </w:tcPr>
          <w:p>
            <w:pPr>
              <w:jc w:val="left"/>
              <w:rPr>
                <w:color w:val="auto"/>
              </w:rPr>
            </w:pPr>
            <w:r>
              <w:rPr>
                <w:color w:val="auto"/>
                <w:sz w:val="22"/>
                <w:rtl w:val="0"/>
              </w:rPr>
              <w:t>地区数据分析</w:t>
            </w:r>
          </w:p>
        </w:tc>
        <w:tc>
          <w:tcPr>
            <w:tcW w:w="1979" w:type="dxa"/>
            <w:vAlign w:val="top"/>
          </w:tcPr>
          <w:p>
            <w:pPr>
              <w:jc w:val="left"/>
              <w:rPr>
                <w:color w:val="auto"/>
              </w:rPr>
            </w:pPr>
            <w:r>
              <w:rPr>
                <w:color w:val="auto"/>
                <w:sz w:val="22"/>
                <w:rtl w:val="0"/>
              </w:rPr>
              <w:t>company/areaAnalysis</w:t>
            </w:r>
          </w:p>
        </w:tc>
        <w:tc>
          <w:tcPr>
            <w:tcW w:w="827" w:type="dxa"/>
            <w:vAlign w:val="top"/>
          </w:tcPr>
          <w:p>
            <w:pPr>
              <w:jc w:val="left"/>
              <w:rPr>
                <w:color w:val="auto"/>
              </w:rPr>
            </w:pPr>
            <w:r>
              <w:rPr>
                <w:color w:val="auto"/>
                <w:sz w:val="22"/>
                <w:rtl w:val="0"/>
              </w:rPr>
              <w:t>黄启旭</w:t>
            </w:r>
          </w:p>
        </w:tc>
        <w:tc>
          <w:tcPr>
            <w:tcW w:w="853" w:type="dxa"/>
            <w:vAlign w:val="top"/>
          </w:tcPr>
          <w:p>
            <w:pPr>
              <w:jc w:val="left"/>
              <w:rPr>
                <w:color w:val="auto"/>
              </w:rPr>
            </w:pPr>
            <w:r>
              <w:rPr>
                <w:color w:val="auto"/>
                <w:sz w:val="22"/>
                <w:rtl w:val="0"/>
              </w:rPr>
              <w:t>苟元博</w:t>
            </w:r>
          </w:p>
        </w:tc>
        <w:tc>
          <w:tcPr>
            <w:tcW w:w="594" w:type="dxa"/>
            <w:vAlign w:val="top"/>
          </w:tcPr>
          <w:p>
            <w:pPr>
              <w:jc w:val="center"/>
              <w:rPr>
                <w:color w:val="auto"/>
              </w:rPr>
            </w:pPr>
            <w:r>
              <w:rPr>
                <w:color w:val="auto"/>
                <w:sz w:val="22"/>
                <w:rtl w:val="0"/>
              </w:rPr>
              <w:t>完成</w:t>
            </w:r>
          </w:p>
        </w:tc>
        <w:tc>
          <w:tcPr>
            <w:tcW w:w="633" w:type="dxa"/>
            <w:vAlign w:val="top"/>
          </w:tcPr>
          <w:p>
            <w:pPr>
              <w:jc w:val="left"/>
              <w:rPr>
                <w:color w:val="auto"/>
              </w:rPr>
            </w:pPr>
            <w:r>
              <w:rPr>
                <w:color w:val="auto"/>
                <w:sz w:val="22"/>
                <w:rtl w:val="0"/>
              </w:rPr>
              <w:t>完成</w:t>
            </w:r>
          </w:p>
        </w:tc>
        <w:tc>
          <w:tcPr>
            <w:tcW w:w="698" w:type="dxa"/>
            <w:vAlign w:val="top"/>
          </w:tcPr>
          <w:p>
            <w:pPr>
              <w:jc w:val="left"/>
              <w:rPr>
                <w:color w:val="auto"/>
              </w:rPr>
            </w:pPr>
            <w:r>
              <w:rPr>
                <w:color w:val="auto"/>
                <w:sz w:val="22"/>
                <w:rtl w:val="0"/>
              </w:rPr>
              <w:t>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6" w:hRule="atLeast"/>
        </w:trPr>
        <w:tc>
          <w:tcPr>
            <w:tcW w:w="1008" w:type="dxa"/>
            <w:vAlign w:val="top"/>
          </w:tcPr>
          <w:p>
            <w:pPr>
              <w:jc w:val="left"/>
              <w:rPr>
                <w:color w:val="auto"/>
              </w:rPr>
            </w:pPr>
            <w:r>
              <w:rPr>
                <w:color w:val="auto"/>
                <w:sz w:val="22"/>
                <w:rtl w:val="0"/>
              </w:rPr>
              <w:t>3.3.1</w:t>
            </w:r>
          </w:p>
        </w:tc>
        <w:tc>
          <w:tcPr>
            <w:tcW w:w="1344" w:type="dxa"/>
            <w:vAlign w:val="top"/>
          </w:tcPr>
          <w:p>
            <w:pPr>
              <w:jc w:val="left"/>
              <w:rPr>
                <w:color w:val="auto"/>
              </w:rPr>
            </w:pPr>
            <w:r>
              <w:rPr>
                <w:color w:val="auto"/>
                <w:sz w:val="22"/>
                <w:rtl w:val="0"/>
              </w:rPr>
              <w:t>省份前六数量行业分析</w:t>
            </w:r>
          </w:p>
        </w:tc>
        <w:tc>
          <w:tcPr>
            <w:tcW w:w="1979" w:type="dxa"/>
            <w:vAlign w:val="top"/>
          </w:tcPr>
          <w:p>
            <w:pPr>
              <w:jc w:val="left"/>
              <w:rPr>
                <w:color w:val="auto"/>
              </w:rPr>
            </w:pPr>
            <w:r>
              <w:rPr>
                <w:color w:val="auto"/>
                <w:sz w:val="22"/>
                <w:rtl w:val="0"/>
              </w:rPr>
              <w:t>company/industryAnalysis</w:t>
            </w:r>
          </w:p>
        </w:tc>
        <w:tc>
          <w:tcPr>
            <w:tcW w:w="827" w:type="dxa"/>
            <w:vAlign w:val="top"/>
          </w:tcPr>
          <w:p>
            <w:pPr>
              <w:jc w:val="left"/>
              <w:rPr>
                <w:color w:val="auto"/>
              </w:rPr>
            </w:pPr>
            <w:r>
              <w:rPr>
                <w:color w:val="auto"/>
                <w:sz w:val="22"/>
                <w:rtl w:val="0"/>
              </w:rPr>
              <w:t>栾汝昊</w:t>
            </w:r>
          </w:p>
        </w:tc>
        <w:tc>
          <w:tcPr>
            <w:tcW w:w="853" w:type="dxa"/>
            <w:vAlign w:val="top"/>
          </w:tcPr>
          <w:p>
            <w:pPr>
              <w:jc w:val="left"/>
              <w:rPr>
                <w:color w:val="auto"/>
              </w:rPr>
            </w:pPr>
            <w:r>
              <w:rPr>
                <w:color w:val="auto"/>
                <w:sz w:val="22"/>
                <w:rtl w:val="0"/>
              </w:rPr>
              <w:t>苟元博</w:t>
            </w:r>
          </w:p>
        </w:tc>
        <w:tc>
          <w:tcPr>
            <w:tcW w:w="594" w:type="dxa"/>
            <w:vAlign w:val="top"/>
          </w:tcPr>
          <w:p>
            <w:pPr>
              <w:jc w:val="center"/>
              <w:rPr>
                <w:color w:val="auto"/>
              </w:rPr>
            </w:pPr>
            <w:r>
              <w:rPr>
                <w:color w:val="auto"/>
                <w:sz w:val="22"/>
                <w:rtl w:val="0"/>
              </w:rPr>
              <w:t>完成</w:t>
            </w:r>
          </w:p>
        </w:tc>
        <w:tc>
          <w:tcPr>
            <w:tcW w:w="633" w:type="dxa"/>
            <w:vAlign w:val="top"/>
          </w:tcPr>
          <w:p>
            <w:pPr>
              <w:jc w:val="left"/>
              <w:rPr>
                <w:color w:val="auto"/>
              </w:rPr>
            </w:pPr>
            <w:r>
              <w:rPr>
                <w:color w:val="auto"/>
                <w:sz w:val="22"/>
                <w:rtl w:val="0"/>
              </w:rPr>
              <w:t>完成</w:t>
            </w:r>
          </w:p>
        </w:tc>
        <w:tc>
          <w:tcPr>
            <w:tcW w:w="698" w:type="dxa"/>
            <w:vAlign w:val="top"/>
          </w:tcPr>
          <w:p>
            <w:pPr>
              <w:jc w:val="left"/>
              <w:rPr>
                <w:color w:val="auto"/>
              </w:rPr>
            </w:pPr>
            <w:r>
              <w:rPr>
                <w:color w:val="auto"/>
                <w:sz w:val="22"/>
                <w:rtl w:val="0"/>
              </w:rPr>
              <w:t>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6" w:hRule="atLeast"/>
        </w:trPr>
        <w:tc>
          <w:tcPr>
            <w:tcW w:w="1008" w:type="dxa"/>
            <w:vAlign w:val="top"/>
          </w:tcPr>
          <w:p>
            <w:pPr>
              <w:jc w:val="left"/>
              <w:rPr>
                <w:color w:val="auto"/>
              </w:rPr>
            </w:pPr>
            <w:r>
              <w:rPr>
                <w:color w:val="auto"/>
                <w:sz w:val="22"/>
                <w:rtl w:val="0"/>
              </w:rPr>
              <w:t>3.3.2</w:t>
            </w:r>
          </w:p>
        </w:tc>
        <w:tc>
          <w:tcPr>
            <w:tcW w:w="1344" w:type="dxa"/>
            <w:vAlign w:val="top"/>
          </w:tcPr>
          <w:p>
            <w:pPr>
              <w:jc w:val="left"/>
              <w:rPr>
                <w:color w:val="auto"/>
              </w:rPr>
            </w:pPr>
            <w:r>
              <w:rPr>
                <w:color w:val="auto"/>
                <w:sz w:val="22"/>
                <w:rtl w:val="0"/>
              </w:rPr>
              <w:t>省份前六利润行业分析</w:t>
            </w:r>
          </w:p>
        </w:tc>
        <w:tc>
          <w:tcPr>
            <w:tcW w:w="1979" w:type="dxa"/>
            <w:vAlign w:val="top"/>
          </w:tcPr>
          <w:p>
            <w:pPr>
              <w:jc w:val="left"/>
              <w:rPr>
                <w:color w:val="auto"/>
              </w:rPr>
            </w:pPr>
            <w:r>
              <w:rPr>
                <w:color w:val="auto"/>
                <w:sz w:val="22"/>
                <w:rtl w:val="0"/>
              </w:rPr>
              <w:t>company/industryAnalysis</w:t>
            </w:r>
          </w:p>
        </w:tc>
        <w:tc>
          <w:tcPr>
            <w:tcW w:w="827" w:type="dxa"/>
            <w:vAlign w:val="top"/>
          </w:tcPr>
          <w:p>
            <w:pPr>
              <w:jc w:val="left"/>
              <w:rPr>
                <w:color w:val="auto"/>
              </w:rPr>
            </w:pPr>
            <w:r>
              <w:rPr>
                <w:color w:val="auto"/>
                <w:sz w:val="22"/>
                <w:rtl w:val="0"/>
              </w:rPr>
              <w:t>栾汝昊</w:t>
            </w:r>
          </w:p>
        </w:tc>
        <w:tc>
          <w:tcPr>
            <w:tcW w:w="853" w:type="dxa"/>
            <w:vAlign w:val="top"/>
          </w:tcPr>
          <w:p>
            <w:pPr>
              <w:jc w:val="left"/>
              <w:rPr>
                <w:color w:val="auto"/>
              </w:rPr>
            </w:pPr>
            <w:r>
              <w:rPr>
                <w:color w:val="auto"/>
                <w:sz w:val="22"/>
                <w:rtl w:val="0"/>
              </w:rPr>
              <w:t>苟元博</w:t>
            </w:r>
          </w:p>
        </w:tc>
        <w:tc>
          <w:tcPr>
            <w:tcW w:w="594" w:type="dxa"/>
            <w:vAlign w:val="top"/>
          </w:tcPr>
          <w:p>
            <w:pPr>
              <w:jc w:val="center"/>
              <w:rPr>
                <w:color w:val="auto"/>
              </w:rPr>
            </w:pPr>
            <w:r>
              <w:rPr>
                <w:color w:val="auto"/>
                <w:sz w:val="22"/>
                <w:rtl w:val="0"/>
              </w:rPr>
              <w:t>完成</w:t>
            </w:r>
          </w:p>
        </w:tc>
        <w:tc>
          <w:tcPr>
            <w:tcW w:w="633" w:type="dxa"/>
            <w:vAlign w:val="top"/>
          </w:tcPr>
          <w:p>
            <w:pPr>
              <w:jc w:val="left"/>
              <w:rPr>
                <w:color w:val="auto"/>
              </w:rPr>
            </w:pPr>
            <w:r>
              <w:rPr>
                <w:color w:val="auto"/>
                <w:sz w:val="22"/>
                <w:rtl w:val="0"/>
              </w:rPr>
              <w:t>完成</w:t>
            </w:r>
          </w:p>
        </w:tc>
        <w:tc>
          <w:tcPr>
            <w:tcW w:w="698" w:type="dxa"/>
            <w:vAlign w:val="top"/>
          </w:tcPr>
          <w:p>
            <w:pPr>
              <w:jc w:val="left"/>
              <w:rPr>
                <w:color w:val="auto"/>
              </w:rPr>
            </w:pPr>
            <w:r>
              <w:rPr>
                <w:color w:val="auto"/>
                <w:sz w:val="22"/>
                <w:rtl w:val="0"/>
              </w:rPr>
              <w:t>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11" w:hRule="atLeast"/>
        </w:trPr>
        <w:tc>
          <w:tcPr>
            <w:tcW w:w="1008" w:type="dxa"/>
            <w:vAlign w:val="top"/>
          </w:tcPr>
          <w:p>
            <w:pPr>
              <w:jc w:val="left"/>
              <w:rPr>
                <w:color w:val="auto"/>
              </w:rPr>
            </w:pPr>
            <w:r>
              <w:rPr>
                <w:color w:val="auto"/>
                <w:sz w:val="22"/>
                <w:rtl w:val="0"/>
              </w:rPr>
              <w:t>3.3.2</w:t>
            </w:r>
          </w:p>
        </w:tc>
        <w:tc>
          <w:tcPr>
            <w:tcW w:w="1344" w:type="dxa"/>
            <w:vAlign w:val="top"/>
          </w:tcPr>
          <w:p>
            <w:pPr>
              <w:jc w:val="left"/>
              <w:rPr>
                <w:color w:val="auto"/>
              </w:rPr>
            </w:pPr>
            <w:r>
              <w:rPr>
                <w:color w:val="auto"/>
                <w:sz w:val="22"/>
                <w:rtl w:val="0"/>
              </w:rPr>
              <w:t>省份企业数量</w:t>
            </w:r>
          </w:p>
        </w:tc>
        <w:tc>
          <w:tcPr>
            <w:tcW w:w="1979" w:type="dxa"/>
            <w:vAlign w:val="top"/>
          </w:tcPr>
          <w:p>
            <w:pPr>
              <w:jc w:val="left"/>
              <w:rPr>
                <w:color w:val="auto"/>
              </w:rPr>
            </w:pPr>
            <w:r>
              <w:rPr>
                <w:color w:val="auto"/>
                <w:sz w:val="22"/>
                <w:rtl w:val="0"/>
              </w:rPr>
              <w:t>company/industryAnalysis</w:t>
            </w:r>
          </w:p>
        </w:tc>
        <w:tc>
          <w:tcPr>
            <w:tcW w:w="827" w:type="dxa"/>
            <w:vAlign w:val="top"/>
          </w:tcPr>
          <w:p>
            <w:pPr>
              <w:jc w:val="left"/>
              <w:rPr>
                <w:color w:val="auto"/>
              </w:rPr>
            </w:pPr>
            <w:r>
              <w:rPr>
                <w:color w:val="auto"/>
                <w:sz w:val="22"/>
                <w:rtl w:val="0"/>
              </w:rPr>
              <w:t>栾汝昊</w:t>
            </w:r>
          </w:p>
        </w:tc>
        <w:tc>
          <w:tcPr>
            <w:tcW w:w="853" w:type="dxa"/>
            <w:vAlign w:val="top"/>
          </w:tcPr>
          <w:p>
            <w:pPr>
              <w:jc w:val="left"/>
              <w:rPr>
                <w:color w:val="auto"/>
              </w:rPr>
            </w:pPr>
            <w:r>
              <w:rPr>
                <w:color w:val="auto"/>
                <w:sz w:val="22"/>
                <w:rtl w:val="0"/>
              </w:rPr>
              <w:t>苟元博</w:t>
            </w:r>
          </w:p>
        </w:tc>
        <w:tc>
          <w:tcPr>
            <w:tcW w:w="594" w:type="dxa"/>
            <w:vAlign w:val="top"/>
          </w:tcPr>
          <w:p>
            <w:pPr>
              <w:jc w:val="center"/>
              <w:rPr>
                <w:color w:val="auto"/>
              </w:rPr>
            </w:pPr>
            <w:r>
              <w:rPr>
                <w:color w:val="auto"/>
                <w:sz w:val="22"/>
                <w:rtl w:val="0"/>
              </w:rPr>
              <w:t>完成</w:t>
            </w:r>
          </w:p>
        </w:tc>
        <w:tc>
          <w:tcPr>
            <w:tcW w:w="633" w:type="dxa"/>
            <w:vAlign w:val="top"/>
          </w:tcPr>
          <w:p>
            <w:pPr>
              <w:jc w:val="left"/>
              <w:rPr>
                <w:color w:val="auto"/>
              </w:rPr>
            </w:pPr>
            <w:r>
              <w:rPr>
                <w:color w:val="auto"/>
                <w:sz w:val="22"/>
                <w:rtl w:val="0"/>
              </w:rPr>
              <w:t>完成</w:t>
            </w:r>
          </w:p>
        </w:tc>
        <w:tc>
          <w:tcPr>
            <w:tcW w:w="698" w:type="dxa"/>
            <w:vAlign w:val="top"/>
          </w:tcPr>
          <w:p>
            <w:pPr>
              <w:jc w:val="left"/>
              <w:rPr>
                <w:color w:val="auto"/>
              </w:rPr>
            </w:pPr>
            <w:r>
              <w:rPr>
                <w:color w:val="auto"/>
                <w:sz w:val="22"/>
                <w:rtl w:val="0"/>
              </w:rPr>
              <w:t>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6" w:hRule="atLeast"/>
        </w:trPr>
        <w:tc>
          <w:tcPr>
            <w:tcW w:w="1008" w:type="dxa"/>
            <w:vAlign w:val="top"/>
          </w:tcPr>
          <w:p>
            <w:pPr>
              <w:jc w:val="left"/>
              <w:rPr>
                <w:color w:val="auto"/>
              </w:rPr>
            </w:pPr>
            <w:r>
              <w:rPr>
                <w:color w:val="auto"/>
                <w:sz w:val="22"/>
                <w:rtl w:val="0"/>
              </w:rPr>
              <w:t>3.3.1</w:t>
            </w:r>
          </w:p>
        </w:tc>
        <w:tc>
          <w:tcPr>
            <w:tcW w:w="1344" w:type="dxa"/>
            <w:vAlign w:val="top"/>
          </w:tcPr>
          <w:p>
            <w:pPr>
              <w:jc w:val="left"/>
              <w:rPr>
                <w:color w:val="auto"/>
              </w:rPr>
            </w:pPr>
            <w:r>
              <w:rPr>
                <w:color w:val="auto"/>
                <w:sz w:val="22"/>
                <w:rtl w:val="0"/>
              </w:rPr>
              <w:t>省份所有企业利润</w:t>
            </w:r>
          </w:p>
        </w:tc>
        <w:tc>
          <w:tcPr>
            <w:tcW w:w="1979" w:type="dxa"/>
            <w:vAlign w:val="top"/>
          </w:tcPr>
          <w:p>
            <w:pPr>
              <w:jc w:val="left"/>
              <w:rPr>
                <w:color w:val="auto"/>
              </w:rPr>
            </w:pPr>
            <w:r>
              <w:rPr>
                <w:color w:val="auto"/>
                <w:sz w:val="22"/>
                <w:rtl w:val="0"/>
              </w:rPr>
              <w:t>company/industryAnalysis</w:t>
            </w:r>
          </w:p>
        </w:tc>
        <w:tc>
          <w:tcPr>
            <w:tcW w:w="827" w:type="dxa"/>
            <w:vAlign w:val="top"/>
          </w:tcPr>
          <w:p>
            <w:pPr>
              <w:jc w:val="left"/>
              <w:rPr>
                <w:color w:val="auto"/>
              </w:rPr>
            </w:pPr>
            <w:r>
              <w:rPr>
                <w:color w:val="auto"/>
                <w:sz w:val="22"/>
                <w:rtl w:val="0"/>
              </w:rPr>
              <w:t>栾汝昊</w:t>
            </w:r>
          </w:p>
        </w:tc>
        <w:tc>
          <w:tcPr>
            <w:tcW w:w="853" w:type="dxa"/>
            <w:vAlign w:val="top"/>
          </w:tcPr>
          <w:p>
            <w:pPr>
              <w:jc w:val="left"/>
              <w:rPr>
                <w:color w:val="auto"/>
              </w:rPr>
            </w:pPr>
            <w:r>
              <w:rPr>
                <w:color w:val="auto"/>
                <w:sz w:val="22"/>
                <w:rtl w:val="0"/>
              </w:rPr>
              <w:t>苟元博</w:t>
            </w:r>
          </w:p>
        </w:tc>
        <w:tc>
          <w:tcPr>
            <w:tcW w:w="594" w:type="dxa"/>
            <w:vAlign w:val="top"/>
          </w:tcPr>
          <w:p>
            <w:pPr>
              <w:jc w:val="center"/>
              <w:rPr>
                <w:color w:val="auto"/>
              </w:rPr>
            </w:pPr>
            <w:r>
              <w:rPr>
                <w:color w:val="auto"/>
                <w:sz w:val="22"/>
                <w:rtl w:val="0"/>
              </w:rPr>
              <w:t>完成</w:t>
            </w:r>
          </w:p>
        </w:tc>
        <w:tc>
          <w:tcPr>
            <w:tcW w:w="633" w:type="dxa"/>
            <w:vAlign w:val="top"/>
          </w:tcPr>
          <w:p>
            <w:pPr>
              <w:jc w:val="left"/>
              <w:rPr>
                <w:color w:val="auto"/>
              </w:rPr>
            </w:pPr>
            <w:r>
              <w:rPr>
                <w:color w:val="auto"/>
                <w:sz w:val="22"/>
                <w:rtl w:val="0"/>
              </w:rPr>
              <w:t>完成</w:t>
            </w:r>
          </w:p>
        </w:tc>
        <w:tc>
          <w:tcPr>
            <w:tcW w:w="698" w:type="dxa"/>
            <w:vAlign w:val="top"/>
          </w:tcPr>
          <w:p>
            <w:pPr>
              <w:jc w:val="left"/>
              <w:rPr>
                <w:color w:val="auto"/>
              </w:rPr>
            </w:pPr>
            <w:r>
              <w:rPr>
                <w:color w:val="auto"/>
                <w:sz w:val="22"/>
                <w:rtl w:val="0"/>
              </w:rPr>
              <w:t>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6" w:hRule="atLeast"/>
        </w:trPr>
        <w:tc>
          <w:tcPr>
            <w:tcW w:w="1008" w:type="dxa"/>
            <w:vAlign w:val="top"/>
          </w:tcPr>
          <w:p>
            <w:pPr>
              <w:jc w:val="left"/>
              <w:rPr>
                <w:color w:val="auto"/>
              </w:rPr>
            </w:pPr>
            <w:r>
              <w:rPr>
                <w:color w:val="auto"/>
                <w:sz w:val="22"/>
                <w:rtl w:val="0"/>
              </w:rPr>
              <w:t>3.4.1</w:t>
            </w:r>
          </w:p>
        </w:tc>
        <w:tc>
          <w:tcPr>
            <w:tcW w:w="1344" w:type="dxa"/>
            <w:vAlign w:val="top"/>
          </w:tcPr>
          <w:p>
            <w:pPr>
              <w:jc w:val="left"/>
              <w:rPr>
                <w:color w:val="auto"/>
              </w:rPr>
            </w:pPr>
            <w:r>
              <w:rPr>
                <w:color w:val="auto"/>
                <w:sz w:val="22"/>
                <w:rtl w:val="0"/>
              </w:rPr>
              <w:t>获取所有地区名称</w:t>
            </w:r>
          </w:p>
        </w:tc>
        <w:tc>
          <w:tcPr>
            <w:tcW w:w="1979" w:type="dxa"/>
            <w:vAlign w:val="top"/>
          </w:tcPr>
          <w:p>
            <w:pPr>
              <w:jc w:val="left"/>
              <w:rPr>
                <w:color w:val="auto"/>
              </w:rPr>
            </w:pPr>
            <w:r>
              <w:rPr>
                <w:color w:val="auto"/>
                <w:sz w:val="22"/>
                <w:rtl w:val="0"/>
              </w:rPr>
              <w:t>company/getArea</w:t>
            </w:r>
          </w:p>
        </w:tc>
        <w:tc>
          <w:tcPr>
            <w:tcW w:w="827" w:type="dxa"/>
            <w:vAlign w:val="top"/>
          </w:tcPr>
          <w:p>
            <w:pPr>
              <w:jc w:val="left"/>
              <w:rPr>
                <w:color w:val="auto"/>
              </w:rPr>
            </w:pPr>
          </w:p>
        </w:tc>
        <w:tc>
          <w:tcPr>
            <w:tcW w:w="853" w:type="dxa"/>
            <w:vAlign w:val="top"/>
          </w:tcPr>
          <w:p>
            <w:pPr>
              <w:jc w:val="left"/>
              <w:rPr>
                <w:color w:val="auto"/>
              </w:rPr>
            </w:pPr>
            <w:r>
              <w:rPr>
                <w:color w:val="auto"/>
                <w:sz w:val="22"/>
                <w:rtl w:val="0"/>
              </w:rPr>
              <w:t>苟元博</w:t>
            </w:r>
          </w:p>
        </w:tc>
        <w:tc>
          <w:tcPr>
            <w:tcW w:w="594" w:type="dxa"/>
            <w:vAlign w:val="top"/>
          </w:tcPr>
          <w:p>
            <w:pPr>
              <w:jc w:val="center"/>
              <w:rPr>
                <w:color w:val="auto"/>
              </w:rPr>
            </w:pPr>
          </w:p>
        </w:tc>
        <w:tc>
          <w:tcPr>
            <w:tcW w:w="633" w:type="dxa"/>
            <w:vAlign w:val="top"/>
          </w:tcPr>
          <w:p>
            <w:pPr>
              <w:jc w:val="left"/>
              <w:rPr>
                <w:color w:val="auto"/>
              </w:rPr>
            </w:pPr>
            <w:r>
              <w:rPr>
                <w:color w:val="auto"/>
                <w:sz w:val="22"/>
                <w:rtl w:val="0"/>
              </w:rPr>
              <w:t>完成</w:t>
            </w:r>
          </w:p>
        </w:tc>
        <w:tc>
          <w:tcPr>
            <w:tcW w:w="698"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6" w:hRule="atLeast"/>
        </w:trPr>
        <w:tc>
          <w:tcPr>
            <w:tcW w:w="1008" w:type="dxa"/>
            <w:vAlign w:val="top"/>
          </w:tcPr>
          <w:p>
            <w:pPr>
              <w:jc w:val="left"/>
              <w:rPr>
                <w:color w:val="auto"/>
              </w:rPr>
            </w:pPr>
            <w:r>
              <w:rPr>
                <w:color w:val="auto"/>
                <w:sz w:val="22"/>
                <w:rtl w:val="0"/>
              </w:rPr>
              <w:t>3.4.2</w:t>
            </w:r>
          </w:p>
        </w:tc>
        <w:tc>
          <w:tcPr>
            <w:tcW w:w="1344" w:type="dxa"/>
            <w:vAlign w:val="top"/>
          </w:tcPr>
          <w:p>
            <w:pPr>
              <w:jc w:val="left"/>
              <w:rPr>
                <w:color w:val="auto"/>
              </w:rPr>
            </w:pPr>
            <w:r>
              <w:rPr>
                <w:color w:val="auto"/>
                <w:sz w:val="22"/>
                <w:rtl w:val="0"/>
              </w:rPr>
              <w:t>获取所有行业名称</w:t>
            </w:r>
          </w:p>
        </w:tc>
        <w:tc>
          <w:tcPr>
            <w:tcW w:w="1979" w:type="dxa"/>
            <w:vAlign w:val="top"/>
          </w:tcPr>
          <w:p>
            <w:pPr>
              <w:jc w:val="left"/>
              <w:rPr>
                <w:color w:val="auto"/>
              </w:rPr>
            </w:pPr>
            <w:r>
              <w:rPr>
                <w:color w:val="auto"/>
                <w:sz w:val="22"/>
                <w:rtl w:val="0"/>
              </w:rPr>
              <w:t>company/getIndustry</w:t>
            </w:r>
          </w:p>
        </w:tc>
        <w:tc>
          <w:tcPr>
            <w:tcW w:w="827" w:type="dxa"/>
            <w:vAlign w:val="top"/>
          </w:tcPr>
          <w:p>
            <w:pPr>
              <w:jc w:val="left"/>
              <w:rPr>
                <w:color w:val="auto"/>
              </w:rPr>
            </w:pPr>
          </w:p>
        </w:tc>
        <w:tc>
          <w:tcPr>
            <w:tcW w:w="853" w:type="dxa"/>
            <w:vAlign w:val="top"/>
          </w:tcPr>
          <w:p>
            <w:pPr>
              <w:jc w:val="left"/>
              <w:rPr>
                <w:color w:val="auto"/>
              </w:rPr>
            </w:pPr>
            <w:r>
              <w:rPr>
                <w:color w:val="auto"/>
                <w:sz w:val="22"/>
                <w:rtl w:val="0"/>
              </w:rPr>
              <w:t>苟元博</w:t>
            </w:r>
          </w:p>
        </w:tc>
        <w:tc>
          <w:tcPr>
            <w:tcW w:w="594" w:type="dxa"/>
            <w:vAlign w:val="top"/>
          </w:tcPr>
          <w:p>
            <w:pPr>
              <w:jc w:val="center"/>
              <w:rPr>
                <w:color w:val="auto"/>
              </w:rPr>
            </w:pPr>
          </w:p>
        </w:tc>
        <w:tc>
          <w:tcPr>
            <w:tcW w:w="633" w:type="dxa"/>
            <w:vAlign w:val="top"/>
          </w:tcPr>
          <w:p>
            <w:pPr>
              <w:jc w:val="left"/>
              <w:rPr>
                <w:color w:val="auto"/>
              </w:rPr>
            </w:pPr>
            <w:r>
              <w:rPr>
                <w:color w:val="auto"/>
                <w:sz w:val="22"/>
                <w:rtl w:val="0"/>
              </w:rPr>
              <w:t>完成</w:t>
            </w:r>
          </w:p>
        </w:tc>
        <w:tc>
          <w:tcPr>
            <w:tcW w:w="698"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6" w:hRule="atLeast"/>
        </w:trPr>
        <w:tc>
          <w:tcPr>
            <w:tcW w:w="1008" w:type="dxa"/>
            <w:vAlign w:val="top"/>
          </w:tcPr>
          <w:p>
            <w:pPr>
              <w:jc w:val="left"/>
              <w:rPr>
                <w:color w:val="auto"/>
              </w:rPr>
            </w:pPr>
            <w:r>
              <w:rPr>
                <w:color w:val="auto"/>
                <w:sz w:val="22"/>
                <w:rtl w:val="0"/>
              </w:rPr>
              <w:t>4.1</w:t>
            </w:r>
          </w:p>
        </w:tc>
        <w:tc>
          <w:tcPr>
            <w:tcW w:w="1344" w:type="dxa"/>
            <w:vAlign w:val="top"/>
          </w:tcPr>
          <w:p>
            <w:pPr>
              <w:jc w:val="left"/>
              <w:rPr>
                <w:color w:val="auto"/>
              </w:rPr>
            </w:pPr>
            <w:r>
              <w:rPr>
                <w:color w:val="auto"/>
                <w:sz w:val="22"/>
                <w:rtl w:val="0"/>
              </w:rPr>
              <w:t>用户注册</w:t>
            </w:r>
          </w:p>
        </w:tc>
        <w:tc>
          <w:tcPr>
            <w:tcW w:w="1979" w:type="dxa"/>
            <w:vAlign w:val="top"/>
          </w:tcPr>
          <w:p>
            <w:pPr>
              <w:jc w:val="left"/>
              <w:rPr>
                <w:color w:val="auto"/>
              </w:rPr>
            </w:pPr>
            <w:r>
              <w:rPr>
                <w:color w:val="auto"/>
                <w:sz w:val="22"/>
                <w:rtl w:val="0"/>
              </w:rPr>
              <w:t>userinfo/register</w:t>
            </w:r>
          </w:p>
        </w:tc>
        <w:tc>
          <w:tcPr>
            <w:tcW w:w="827" w:type="dxa"/>
            <w:vAlign w:val="top"/>
          </w:tcPr>
          <w:p>
            <w:pPr>
              <w:jc w:val="left"/>
              <w:rPr>
                <w:color w:val="auto"/>
              </w:rPr>
            </w:pPr>
            <w:r>
              <w:rPr>
                <w:color w:val="auto"/>
                <w:sz w:val="22"/>
                <w:rtl w:val="0"/>
              </w:rPr>
              <w:t>黄启旭</w:t>
            </w:r>
          </w:p>
        </w:tc>
        <w:tc>
          <w:tcPr>
            <w:tcW w:w="853" w:type="dxa"/>
            <w:vAlign w:val="top"/>
          </w:tcPr>
          <w:p>
            <w:pPr>
              <w:jc w:val="left"/>
              <w:rPr>
                <w:color w:val="auto"/>
              </w:rPr>
            </w:pPr>
            <w:r>
              <w:rPr>
                <w:color w:val="auto"/>
                <w:sz w:val="22"/>
                <w:rtl w:val="0"/>
              </w:rPr>
              <w:t>栾汝昊</w:t>
            </w:r>
          </w:p>
        </w:tc>
        <w:tc>
          <w:tcPr>
            <w:tcW w:w="594" w:type="dxa"/>
            <w:vAlign w:val="top"/>
          </w:tcPr>
          <w:p>
            <w:pPr>
              <w:jc w:val="center"/>
              <w:rPr>
                <w:color w:val="auto"/>
              </w:rPr>
            </w:pPr>
            <w:r>
              <w:rPr>
                <w:color w:val="auto"/>
                <w:sz w:val="22"/>
                <w:rtl w:val="0"/>
              </w:rPr>
              <w:t>完成</w:t>
            </w:r>
          </w:p>
        </w:tc>
        <w:tc>
          <w:tcPr>
            <w:tcW w:w="633" w:type="dxa"/>
            <w:vAlign w:val="top"/>
          </w:tcPr>
          <w:p>
            <w:pPr>
              <w:jc w:val="left"/>
              <w:rPr>
                <w:color w:val="auto"/>
              </w:rPr>
            </w:pPr>
            <w:r>
              <w:rPr>
                <w:color w:val="auto"/>
                <w:sz w:val="22"/>
                <w:rtl w:val="0"/>
              </w:rPr>
              <w:t>完成</w:t>
            </w:r>
          </w:p>
        </w:tc>
        <w:tc>
          <w:tcPr>
            <w:tcW w:w="698" w:type="dxa"/>
            <w:vAlign w:val="top"/>
          </w:tcPr>
          <w:p>
            <w:pPr>
              <w:jc w:val="left"/>
              <w:rPr>
                <w:color w:val="auto"/>
              </w:rPr>
            </w:pPr>
            <w:r>
              <w:rPr>
                <w:color w:val="auto"/>
                <w:sz w:val="22"/>
                <w:rtl w:val="0"/>
              </w:rPr>
              <w:t>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6" w:hRule="atLeast"/>
        </w:trPr>
        <w:tc>
          <w:tcPr>
            <w:tcW w:w="1008" w:type="dxa"/>
            <w:vAlign w:val="top"/>
          </w:tcPr>
          <w:p>
            <w:pPr>
              <w:jc w:val="left"/>
              <w:rPr>
                <w:color w:val="auto"/>
              </w:rPr>
            </w:pPr>
            <w:r>
              <w:rPr>
                <w:color w:val="auto"/>
                <w:sz w:val="22"/>
                <w:rtl w:val="0"/>
              </w:rPr>
              <w:t>4.2</w:t>
            </w:r>
          </w:p>
        </w:tc>
        <w:tc>
          <w:tcPr>
            <w:tcW w:w="1344" w:type="dxa"/>
            <w:vAlign w:val="top"/>
          </w:tcPr>
          <w:p>
            <w:pPr>
              <w:jc w:val="left"/>
              <w:rPr>
                <w:color w:val="auto"/>
              </w:rPr>
            </w:pPr>
            <w:r>
              <w:rPr>
                <w:color w:val="auto"/>
                <w:sz w:val="22"/>
                <w:rtl w:val="0"/>
              </w:rPr>
              <w:t>用户登录</w:t>
            </w:r>
          </w:p>
        </w:tc>
        <w:tc>
          <w:tcPr>
            <w:tcW w:w="1979" w:type="dxa"/>
            <w:vAlign w:val="top"/>
          </w:tcPr>
          <w:p>
            <w:pPr>
              <w:jc w:val="left"/>
              <w:rPr>
                <w:color w:val="auto"/>
              </w:rPr>
            </w:pPr>
            <w:r>
              <w:rPr>
                <w:color w:val="auto"/>
                <w:sz w:val="22"/>
                <w:rtl w:val="0"/>
              </w:rPr>
              <w:t>userinfo/login</w:t>
            </w:r>
          </w:p>
        </w:tc>
        <w:tc>
          <w:tcPr>
            <w:tcW w:w="827" w:type="dxa"/>
            <w:vAlign w:val="top"/>
          </w:tcPr>
          <w:p>
            <w:pPr>
              <w:jc w:val="left"/>
              <w:rPr>
                <w:color w:val="auto"/>
              </w:rPr>
            </w:pPr>
            <w:r>
              <w:rPr>
                <w:color w:val="auto"/>
                <w:sz w:val="22"/>
                <w:rtl w:val="0"/>
              </w:rPr>
              <w:t>黄启旭</w:t>
            </w:r>
          </w:p>
        </w:tc>
        <w:tc>
          <w:tcPr>
            <w:tcW w:w="853" w:type="dxa"/>
            <w:vAlign w:val="top"/>
          </w:tcPr>
          <w:p>
            <w:pPr>
              <w:jc w:val="left"/>
              <w:rPr>
                <w:color w:val="auto"/>
              </w:rPr>
            </w:pPr>
            <w:r>
              <w:rPr>
                <w:color w:val="auto"/>
                <w:sz w:val="22"/>
                <w:rtl w:val="0"/>
              </w:rPr>
              <w:t>栾汝昊</w:t>
            </w:r>
          </w:p>
        </w:tc>
        <w:tc>
          <w:tcPr>
            <w:tcW w:w="594" w:type="dxa"/>
            <w:vAlign w:val="top"/>
          </w:tcPr>
          <w:p>
            <w:pPr>
              <w:jc w:val="center"/>
              <w:rPr>
                <w:color w:val="auto"/>
              </w:rPr>
            </w:pPr>
            <w:r>
              <w:rPr>
                <w:color w:val="auto"/>
                <w:sz w:val="22"/>
                <w:rtl w:val="0"/>
              </w:rPr>
              <w:t>完成</w:t>
            </w:r>
          </w:p>
        </w:tc>
        <w:tc>
          <w:tcPr>
            <w:tcW w:w="633" w:type="dxa"/>
            <w:vAlign w:val="top"/>
          </w:tcPr>
          <w:p>
            <w:pPr>
              <w:jc w:val="left"/>
              <w:rPr>
                <w:color w:val="auto"/>
              </w:rPr>
            </w:pPr>
            <w:r>
              <w:rPr>
                <w:color w:val="auto"/>
                <w:sz w:val="22"/>
                <w:rtl w:val="0"/>
              </w:rPr>
              <w:t>完成</w:t>
            </w:r>
          </w:p>
        </w:tc>
        <w:tc>
          <w:tcPr>
            <w:tcW w:w="698" w:type="dxa"/>
            <w:vAlign w:val="top"/>
          </w:tcPr>
          <w:p>
            <w:pPr>
              <w:jc w:val="left"/>
              <w:rPr>
                <w:color w:val="auto"/>
              </w:rPr>
            </w:pPr>
            <w:r>
              <w:rPr>
                <w:color w:val="auto"/>
                <w:sz w:val="22"/>
                <w:rtl w:val="0"/>
              </w:rPr>
              <w:t>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61" w:hRule="atLeast"/>
        </w:trPr>
        <w:tc>
          <w:tcPr>
            <w:tcW w:w="1008" w:type="dxa"/>
            <w:vAlign w:val="top"/>
          </w:tcPr>
          <w:p>
            <w:pPr>
              <w:jc w:val="left"/>
              <w:rPr>
                <w:color w:val="auto"/>
              </w:rPr>
            </w:pPr>
            <w:r>
              <w:rPr>
                <w:color w:val="auto"/>
                <w:sz w:val="22"/>
                <w:rtl w:val="0"/>
              </w:rPr>
              <w:t>5.1</w:t>
            </w:r>
          </w:p>
        </w:tc>
        <w:tc>
          <w:tcPr>
            <w:tcW w:w="1344" w:type="dxa"/>
            <w:vAlign w:val="top"/>
          </w:tcPr>
          <w:p>
            <w:pPr>
              <w:jc w:val="left"/>
              <w:rPr>
                <w:color w:val="auto"/>
              </w:rPr>
            </w:pPr>
            <w:r>
              <w:rPr>
                <w:color w:val="auto"/>
                <w:sz w:val="22"/>
                <w:rtl w:val="0"/>
              </w:rPr>
              <w:t>关注列表展示</w:t>
            </w:r>
          </w:p>
        </w:tc>
        <w:tc>
          <w:tcPr>
            <w:tcW w:w="1979" w:type="dxa"/>
            <w:vAlign w:val="top"/>
          </w:tcPr>
          <w:p>
            <w:pPr>
              <w:jc w:val="left"/>
              <w:rPr>
                <w:color w:val="auto"/>
              </w:rPr>
            </w:pPr>
            <w:r>
              <w:rPr>
                <w:color w:val="auto"/>
                <w:sz w:val="22"/>
                <w:rtl w:val="0"/>
              </w:rPr>
              <w:t>focuslist/startFocus</w:t>
            </w:r>
          </w:p>
        </w:tc>
        <w:tc>
          <w:tcPr>
            <w:tcW w:w="827" w:type="dxa"/>
            <w:vAlign w:val="top"/>
          </w:tcPr>
          <w:p>
            <w:pPr>
              <w:jc w:val="left"/>
              <w:rPr>
                <w:color w:val="auto"/>
              </w:rPr>
            </w:pPr>
          </w:p>
        </w:tc>
        <w:tc>
          <w:tcPr>
            <w:tcW w:w="853" w:type="dxa"/>
            <w:vAlign w:val="top"/>
          </w:tcPr>
          <w:p>
            <w:pPr>
              <w:jc w:val="left"/>
              <w:rPr>
                <w:color w:val="auto"/>
              </w:rPr>
            </w:pPr>
            <w:r>
              <w:rPr>
                <w:color w:val="auto"/>
                <w:sz w:val="22"/>
                <w:rtl w:val="0"/>
              </w:rPr>
              <w:t>栾汝昊</w:t>
            </w:r>
          </w:p>
        </w:tc>
        <w:tc>
          <w:tcPr>
            <w:tcW w:w="594" w:type="dxa"/>
            <w:vAlign w:val="top"/>
          </w:tcPr>
          <w:p>
            <w:pPr>
              <w:jc w:val="center"/>
              <w:rPr>
                <w:color w:val="auto"/>
              </w:rPr>
            </w:pPr>
          </w:p>
        </w:tc>
        <w:tc>
          <w:tcPr>
            <w:tcW w:w="633" w:type="dxa"/>
            <w:vAlign w:val="top"/>
          </w:tcPr>
          <w:p>
            <w:pPr>
              <w:jc w:val="left"/>
              <w:rPr>
                <w:color w:val="auto"/>
              </w:rPr>
            </w:pPr>
            <w:r>
              <w:rPr>
                <w:color w:val="auto"/>
                <w:sz w:val="22"/>
                <w:rtl w:val="0"/>
              </w:rPr>
              <w:t>完成</w:t>
            </w:r>
          </w:p>
        </w:tc>
        <w:tc>
          <w:tcPr>
            <w:tcW w:w="698" w:type="dxa"/>
            <w:vAlign w:val="top"/>
          </w:tcPr>
          <w:p>
            <w:pPr>
              <w:jc w:val="left"/>
              <w:rPr>
                <w:color w:val="auto"/>
              </w:rPr>
            </w:pPr>
          </w:p>
        </w:tc>
      </w:tr>
    </w:tbl>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numPr>
          <w:ilvl w:val="0"/>
          <w:numId w:val="1"/>
        </w:numPr>
        <w:spacing w:line="240" w:lineRule="auto"/>
      </w:pPr>
      <w:r>
        <w:rPr>
          <w:sz w:val="28"/>
          <w:szCs w:val="28"/>
          <w:rtl w:val="0"/>
        </w:rPr>
        <w:t>关键词/索引查找具体企业</w:t>
      </w:r>
    </w:p>
    <w:p>
      <w:pPr>
        <w:pStyle w:val="4"/>
        <w:spacing w:line="240" w:lineRule="auto"/>
      </w:pPr>
      <w:r>
        <w:rPr>
          <w:sz w:val="22"/>
          <w:rtl w:val="0"/>
        </w:rPr>
        <w:t>接口编号：1.1</w:t>
      </w:r>
    </w:p>
    <w:p>
      <w:pPr>
        <w:pStyle w:val="4"/>
        <w:spacing w:line="240" w:lineRule="auto"/>
      </w:pPr>
      <w:r>
        <w:rPr>
          <w:b/>
          <w:sz w:val="22"/>
          <w:rtl w:val="0"/>
        </w:rPr>
        <w:t>接口名称：企业查找传输接口</w:t>
      </w:r>
    </w:p>
    <w:p>
      <w:pPr>
        <w:pStyle w:val="4"/>
        <w:spacing w:line="240" w:lineRule="auto"/>
      </w:pPr>
      <w:r>
        <w:rPr>
          <w:sz w:val="22"/>
          <w:rtl w:val="0"/>
        </w:rPr>
        <w:t>请求地址：</w:t>
      </w:r>
      <w:r>
        <w:rPr>
          <w:color w:val="212121"/>
          <w:sz w:val="22"/>
          <w:rtl w:val="0"/>
        </w:rPr>
        <w:t>company/searchresult</w:t>
      </w:r>
    </w:p>
    <w:p>
      <w:pPr>
        <w:pStyle w:val="4"/>
        <w:spacing w:line="240" w:lineRule="auto"/>
      </w:pPr>
      <w:r>
        <w:rPr>
          <w:sz w:val="22"/>
          <w:rtl w:val="0"/>
        </w:rPr>
        <w:t>请求方式：post</w:t>
      </w:r>
    </w:p>
    <w:p>
      <w:pPr>
        <w:pStyle w:val="4"/>
        <w:spacing w:line="240" w:lineRule="auto"/>
      </w:pPr>
      <w:r>
        <w:rPr>
          <w:sz w:val="22"/>
          <w:rtl w:val="0"/>
        </w:rPr>
        <w:t>接口介绍：用户在查询界面自行输入关键词或选择给定字段值，向后台查询满足条件的企业的最基本信息，包含名称、股票代码、信用代码，以便用户确定所查找的企业。返回参数中，三个字段同属一个对象，对象列表按照信用代码排序展示</w:t>
      </w:r>
    </w:p>
    <w:tbl>
      <w:tblPr>
        <w:tblStyle w:val="2"/>
        <w:tblW w:w="793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01"/>
        <w:gridCol w:w="1666"/>
        <w:gridCol w:w="1848"/>
        <w:gridCol w:w="272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47" w:hRule="atLeast"/>
        </w:trPr>
        <w:tc>
          <w:tcPr>
            <w:tcW w:w="1701" w:type="dxa"/>
            <w:vAlign w:val="top"/>
          </w:tcPr>
          <w:p>
            <w:pPr>
              <w:jc w:val="center"/>
              <w:rPr>
                <w:color w:val="auto"/>
              </w:rPr>
            </w:pPr>
            <w:r>
              <w:rPr>
                <w:color w:val="auto"/>
                <w:sz w:val="22"/>
                <w:rtl w:val="0"/>
              </w:rPr>
              <w:t>接口名称</w:t>
            </w:r>
          </w:p>
        </w:tc>
        <w:tc>
          <w:tcPr>
            <w:tcW w:w="1666" w:type="dxa"/>
            <w:vAlign w:val="top"/>
          </w:tcPr>
          <w:p>
            <w:pPr>
              <w:jc w:val="center"/>
              <w:rPr>
                <w:color w:val="auto"/>
              </w:rPr>
            </w:pPr>
            <w:r>
              <w:rPr>
                <w:color w:val="auto"/>
                <w:sz w:val="22"/>
                <w:rtl w:val="0"/>
              </w:rPr>
              <w:t>编码</w:t>
            </w:r>
          </w:p>
        </w:tc>
        <w:tc>
          <w:tcPr>
            <w:tcW w:w="1848" w:type="dxa"/>
            <w:vAlign w:val="top"/>
          </w:tcPr>
          <w:p>
            <w:pPr>
              <w:jc w:val="center"/>
              <w:rPr>
                <w:color w:val="auto"/>
              </w:rPr>
            </w:pPr>
            <w:r>
              <w:rPr>
                <w:color w:val="auto"/>
                <w:sz w:val="22"/>
                <w:rtl w:val="0"/>
              </w:rPr>
              <w:t>PostMan测试</w:t>
            </w:r>
          </w:p>
        </w:tc>
        <w:tc>
          <w:tcPr>
            <w:tcW w:w="2722" w:type="dxa"/>
            <w:vAlign w:val="top"/>
          </w:tcPr>
          <w:p>
            <w:pPr>
              <w:jc w:val="center"/>
              <w:rPr>
                <w:color w:val="auto"/>
              </w:rPr>
            </w:pPr>
            <w:r>
              <w:rPr>
                <w:color w:val="auto"/>
                <w:sz w:val="22"/>
                <w:rtl w:val="0"/>
              </w:rPr>
              <w:t>前端联调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1" w:hRule="atLeast"/>
        </w:trPr>
        <w:tc>
          <w:tcPr>
            <w:tcW w:w="1701" w:type="dxa"/>
            <w:vAlign w:val="top"/>
          </w:tcPr>
          <w:p>
            <w:pPr>
              <w:jc w:val="left"/>
              <w:rPr>
                <w:color w:val="auto"/>
              </w:rPr>
            </w:pPr>
            <w:r>
              <w:rPr>
                <w:b/>
                <w:color w:val="auto"/>
                <w:sz w:val="22"/>
                <w:rtl w:val="0"/>
              </w:rPr>
              <w:t>企业查找传输接口</w:t>
            </w:r>
          </w:p>
        </w:tc>
        <w:tc>
          <w:tcPr>
            <w:tcW w:w="1666" w:type="dxa"/>
            <w:vAlign w:val="top"/>
          </w:tcPr>
          <w:p>
            <w:pPr>
              <w:jc w:val="left"/>
              <w:rPr>
                <w:color w:val="auto"/>
              </w:rPr>
            </w:pPr>
            <w:r>
              <w:rPr>
                <w:color w:val="auto"/>
                <w:sz w:val="22"/>
                <w:rtl w:val="0"/>
              </w:rPr>
              <w:t>完成</w:t>
            </w:r>
          </w:p>
        </w:tc>
        <w:tc>
          <w:tcPr>
            <w:tcW w:w="1848" w:type="dxa"/>
            <w:vAlign w:val="top"/>
          </w:tcPr>
          <w:p>
            <w:pPr>
              <w:jc w:val="left"/>
              <w:rPr>
                <w:color w:val="auto"/>
              </w:rPr>
            </w:pPr>
            <w:r>
              <w:rPr>
                <w:color w:val="auto"/>
                <w:sz w:val="22"/>
                <w:rtl w:val="0"/>
              </w:rPr>
              <w:t>完成</w:t>
            </w:r>
          </w:p>
        </w:tc>
        <w:tc>
          <w:tcPr>
            <w:tcW w:w="2722" w:type="dxa"/>
            <w:vAlign w:val="top"/>
          </w:tcPr>
          <w:p>
            <w:pPr>
              <w:jc w:val="left"/>
              <w:rPr>
                <w:color w:val="auto"/>
              </w:rPr>
            </w:pPr>
            <w:r>
              <w:rPr>
                <w:color w:val="auto"/>
                <w:sz w:val="22"/>
                <w:rtl w:val="0"/>
              </w:rPr>
              <w:t>完成</w:t>
            </w:r>
          </w:p>
        </w:tc>
      </w:tr>
    </w:tbl>
    <w:p>
      <w:pPr>
        <w:pStyle w:val="4"/>
        <w:spacing w:line="240" w:lineRule="auto"/>
      </w:pPr>
      <w:r>
        <w:rPr>
          <w:sz w:val="22"/>
          <w:rtl w:val="0"/>
        </w:rPr>
        <w:t>请求参数：</w:t>
      </w:r>
    </w:p>
    <w:tbl>
      <w:tblPr>
        <w:tblStyle w:val="2"/>
        <w:tblW w:w="799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489"/>
        <w:gridCol w:w="1224"/>
        <w:gridCol w:w="1093"/>
        <w:gridCol w:w="2715"/>
        <w:gridCol w:w="147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4" w:hRule="atLeast"/>
        </w:trPr>
        <w:tc>
          <w:tcPr>
            <w:tcW w:w="1489" w:type="dxa"/>
            <w:vAlign w:val="top"/>
          </w:tcPr>
          <w:p>
            <w:pPr>
              <w:jc w:val="left"/>
              <w:rPr>
                <w:color w:val="auto"/>
              </w:rPr>
            </w:pPr>
            <w:r>
              <w:rPr>
                <w:color w:val="auto"/>
                <w:sz w:val="22"/>
                <w:rtl w:val="0"/>
              </w:rPr>
              <w:t>字段</w:t>
            </w:r>
          </w:p>
        </w:tc>
        <w:tc>
          <w:tcPr>
            <w:tcW w:w="1224" w:type="dxa"/>
            <w:vAlign w:val="top"/>
          </w:tcPr>
          <w:p>
            <w:pPr>
              <w:jc w:val="left"/>
              <w:rPr>
                <w:color w:val="auto"/>
              </w:rPr>
            </w:pPr>
            <w:r>
              <w:rPr>
                <w:color w:val="auto"/>
                <w:sz w:val="22"/>
                <w:rtl w:val="0"/>
              </w:rPr>
              <w:t>说明</w:t>
            </w:r>
          </w:p>
        </w:tc>
        <w:tc>
          <w:tcPr>
            <w:tcW w:w="1093" w:type="dxa"/>
            <w:vAlign w:val="top"/>
          </w:tcPr>
          <w:p>
            <w:pPr>
              <w:jc w:val="left"/>
              <w:rPr>
                <w:color w:val="auto"/>
              </w:rPr>
            </w:pPr>
            <w:r>
              <w:rPr>
                <w:color w:val="auto"/>
                <w:sz w:val="22"/>
                <w:rtl w:val="0"/>
              </w:rPr>
              <w:t>类型</w:t>
            </w:r>
          </w:p>
        </w:tc>
        <w:tc>
          <w:tcPr>
            <w:tcW w:w="2715" w:type="dxa"/>
            <w:vAlign w:val="top"/>
          </w:tcPr>
          <w:p>
            <w:pPr>
              <w:jc w:val="left"/>
              <w:rPr>
                <w:color w:val="auto"/>
              </w:rPr>
            </w:pPr>
            <w:r>
              <w:rPr>
                <w:color w:val="auto"/>
                <w:sz w:val="22"/>
                <w:rtl w:val="0"/>
              </w:rPr>
              <w:t>备注</w:t>
            </w:r>
          </w:p>
        </w:tc>
        <w:tc>
          <w:tcPr>
            <w:tcW w:w="1477"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4" w:hRule="atLeast"/>
        </w:trPr>
        <w:tc>
          <w:tcPr>
            <w:tcW w:w="1489" w:type="dxa"/>
            <w:vAlign w:val="top"/>
          </w:tcPr>
          <w:p>
            <w:pPr>
              <w:jc w:val="left"/>
              <w:rPr>
                <w:color w:val="auto"/>
              </w:rPr>
            </w:pPr>
            <w:r>
              <w:rPr>
                <w:color w:val="auto"/>
                <w:sz w:val="22"/>
                <w:rtl w:val="0"/>
              </w:rPr>
              <w:t>fullName</w:t>
            </w:r>
          </w:p>
        </w:tc>
        <w:tc>
          <w:tcPr>
            <w:tcW w:w="1224" w:type="dxa"/>
            <w:vAlign w:val="top"/>
          </w:tcPr>
          <w:p>
            <w:pPr>
              <w:jc w:val="left"/>
              <w:rPr>
                <w:color w:val="auto"/>
              </w:rPr>
            </w:pPr>
            <w:r>
              <w:rPr>
                <w:color w:val="auto"/>
                <w:sz w:val="22"/>
                <w:rtl w:val="0"/>
              </w:rPr>
              <w:t>查询关键字</w:t>
            </w:r>
          </w:p>
        </w:tc>
        <w:tc>
          <w:tcPr>
            <w:tcW w:w="1093" w:type="dxa"/>
            <w:vAlign w:val="top"/>
          </w:tcPr>
          <w:p>
            <w:pPr>
              <w:jc w:val="left"/>
              <w:rPr>
                <w:color w:val="auto"/>
              </w:rPr>
            </w:pPr>
            <w:r>
              <w:rPr>
                <w:color w:val="auto"/>
                <w:sz w:val="22"/>
                <w:rtl w:val="0"/>
              </w:rPr>
              <w:t>String</w:t>
            </w:r>
          </w:p>
        </w:tc>
        <w:tc>
          <w:tcPr>
            <w:tcW w:w="2715" w:type="dxa"/>
            <w:vAlign w:val="top"/>
          </w:tcPr>
          <w:p>
            <w:pPr>
              <w:jc w:val="left"/>
              <w:rPr>
                <w:color w:val="auto"/>
              </w:rPr>
            </w:pPr>
            <w:r>
              <w:rPr>
                <w:color w:val="auto"/>
                <w:sz w:val="22"/>
                <w:rtl w:val="0"/>
              </w:rPr>
              <w:t>如果没有则为空</w:t>
            </w:r>
          </w:p>
        </w:tc>
        <w:tc>
          <w:tcPr>
            <w:tcW w:w="1477" w:type="dxa"/>
            <w:vAlign w:val="top"/>
          </w:tcPr>
          <w:p>
            <w:pPr>
              <w:jc w:val="left"/>
              <w:rPr>
                <w:color w:val="auto"/>
              </w:rPr>
            </w:pPr>
            <w:r>
              <w:rPr>
                <w:color w:val="auto"/>
                <w:sz w:val="22"/>
                <w:rtl w:val="0"/>
              </w:rPr>
              <w:t>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4" w:hRule="atLeast"/>
        </w:trPr>
        <w:tc>
          <w:tcPr>
            <w:tcW w:w="1489" w:type="dxa"/>
            <w:vAlign w:val="top"/>
          </w:tcPr>
          <w:p>
            <w:pPr>
              <w:jc w:val="left"/>
              <w:rPr>
                <w:color w:val="auto"/>
              </w:rPr>
            </w:pPr>
            <w:r>
              <w:rPr>
                <w:color w:val="auto"/>
                <w:sz w:val="22"/>
                <w:rtl w:val="0"/>
              </w:rPr>
              <w:t>area</w:t>
            </w:r>
          </w:p>
        </w:tc>
        <w:tc>
          <w:tcPr>
            <w:tcW w:w="1224" w:type="dxa"/>
            <w:vAlign w:val="top"/>
          </w:tcPr>
          <w:p>
            <w:pPr>
              <w:jc w:val="left"/>
              <w:rPr>
                <w:color w:val="auto"/>
              </w:rPr>
            </w:pPr>
            <w:r>
              <w:rPr>
                <w:color w:val="auto"/>
                <w:sz w:val="22"/>
                <w:rtl w:val="0"/>
              </w:rPr>
              <w:t>所属地区</w:t>
            </w:r>
          </w:p>
        </w:tc>
        <w:tc>
          <w:tcPr>
            <w:tcW w:w="1093" w:type="dxa"/>
            <w:vAlign w:val="top"/>
          </w:tcPr>
          <w:p>
            <w:pPr>
              <w:jc w:val="left"/>
              <w:rPr>
                <w:color w:val="auto"/>
              </w:rPr>
            </w:pPr>
            <w:r>
              <w:rPr>
                <w:color w:val="auto"/>
                <w:sz w:val="22"/>
                <w:rtl w:val="0"/>
              </w:rPr>
              <w:t>String</w:t>
            </w:r>
          </w:p>
        </w:tc>
        <w:tc>
          <w:tcPr>
            <w:tcW w:w="2715" w:type="dxa"/>
            <w:vAlign w:val="top"/>
          </w:tcPr>
          <w:p>
            <w:pPr>
              <w:jc w:val="left"/>
              <w:rPr>
                <w:color w:val="auto"/>
              </w:rPr>
            </w:pPr>
            <w:r>
              <w:rPr>
                <w:color w:val="auto"/>
                <w:sz w:val="22"/>
                <w:rtl w:val="0"/>
              </w:rPr>
              <w:t>如果没有则为空</w:t>
            </w:r>
          </w:p>
        </w:tc>
        <w:tc>
          <w:tcPr>
            <w:tcW w:w="1477" w:type="dxa"/>
            <w:vAlign w:val="top"/>
          </w:tcPr>
          <w:p>
            <w:pPr>
              <w:jc w:val="left"/>
              <w:rPr>
                <w:color w:val="auto"/>
              </w:rPr>
            </w:pPr>
            <w:r>
              <w:rPr>
                <w:color w:val="auto"/>
                <w:sz w:val="22"/>
                <w:rtl w:val="0"/>
              </w:rPr>
              <w:t>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144" w:hRule="atLeast"/>
        </w:trPr>
        <w:tc>
          <w:tcPr>
            <w:tcW w:w="1489" w:type="dxa"/>
            <w:vAlign w:val="top"/>
          </w:tcPr>
          <w:p>
            <w:pPr>
              <w:jc w:val="left"/>
              <w:rPr>
                <w:color w:val="auto"/>
              </w:rPr>
            </w:pPr>
            <w:r>
              <w:rPr>
                <w:color w:val="auto"/>
                <w:sz w:val="22"/>
                <w:rtl w:val="0"/>
              </w:rPr>
              <w:t>totalAssets</w:t>
            </w:r>
          </w:p>
        </w:tc>
        <w:tc>
          <w:tcPr>
            <w:tcW w:w="1224" w:type="dxa"/>
            <w:vAlign w:val="top"/>
          </w:tcPr>
          <w:p>
            <w:pPr>
              <w:jc w:val="left"/>
              <w:rPr>
                <w:color w:val="auto"/>
              </w:rPr>
            </w:pPr>
            <w:r>
              <w:rPr>
                <w:color w:val="auto"/>
                <w:sz w:val="22"/>
                <w:rtl w:val="0"/>
              </w:rPr>
              <w:t>总资产</w:t>
            </w:r>
          </w:p>
        </w:tc>
        <w:tc>
          <w:tcPr>
            <w:tcW w:w="1093" w:type="dxa"/>
            <w:vAlign w:val="top"/>
          </w:tcPr>
          <w:p>
            <w:pPr>
              <w:jc w:val="left"/>
              <w:rPr>
                <w:color w:val="auto"/>
              </w:rPr>
            </w:pPr>
            <w:r>
              <w:rPr>
                <w:color w:val="auto"/>
                <w:sz w:val="22"/>
                <w:rtl w:val="0"/>
              </w:rPr>
              <w:t>String</w:t>
            </w:r>
          </w:p>
        </w:tc>
        <w:tc>
          <w:tcPr>
            <w:tcW w:w="2715" w:type="dxa"/>
            <w:vAlign w:val="top"/>
          </w:tcPr>
          <w:p>
            <w:pPr>
              <w:jc w:val="left"/>
              <w:rPr>
                <w:color w:val="auto"/>
              </w:rPr>
            </w:pPr>
            <w:r>
              <w:rPr>
                <w:color w:val="auto"/>
                <w:sz w:val="22"/>
                <w:rtl w:val="0"/>
              </w:rPr>
              <w:t>如果没有则为空，选项包含1亿以下、1亿到3亿、3亿到5亿、5亿到7亿、7亿到10亿、10亿以上</w:t>
            </w:r>
          </w:p>
        </w:tc>
        <w:tc>
          <w:tcPr>
            <w:tcW w:w="1477" w:type="dxa"/>
            <w:vAlign w:val="top"/>
          </w:tcPr>
          <w:p>
            <w:pPr>
              <w:jc w:val="left"/>
              <w:rPr>
                <w:color w:val="auto"/>
              </w:rPr>
            </w:pPr>
            <w:r>
              <w:rPr>
                <w:color w:val="auto"/>
                <w:sz w:val="22"/>
                <w:rtl w:val="0"/>
              </w:rPr>
              <w:t>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9" w:hRule="atLeast"/>
        </w:trPr>
        <w:tc>
          <w:tcPr>
            <w:tcW w:w="1489" w:type="dxa"/>
            <w:vAlign w:val="top"/>
          </w:tcPr>
          <w:p>
            <w:pPr>
              <w:jc w:val="left"/>
              <w:rPr>
                <w:color w:val="auto"/>
              </w:rPr>
            </w:pPr>
            <w:r>
              <w:rPr>
                <w:color w:val="auto"/>
                <w:sz w:val="22"/>
                <w:rtl w:val="0"/>
              </w:rPr>
              <w:t>industryClassfication</w:t>
            </w:r>
          </w:p>
        </w:tc>
        <w:tc>
          <w:tcPr>
            <w:tcW w:w="1224" w:type="dxa"/>
            <w:vAlign w:val="top"/>
          </w:tcPr>
          <w:p>
            <w:pPr>
              <w:jc w:val="left"/>
              <w:rPr>
                <w:color w:val="auto"/>
              </w:rPr>
            </w:pPr>
            <w:r>
              <w:rPr>
                <w:color w:val="auto"/>
                <w:sz w:val="22"/>
                <w:rtl w:val="0"/>
              </w:rPr>
              <w:t>行业分类</w:t>
            </w:r>
          </w:p>
        </w:tc>
        <w:tc>
          <w:tcPr>
            <w:tcW w:w="1093" w:type="dxa"/>
            <w:vAlign w:val="top"/>
          </w:tcPr>
          <w:p>
            <w:pPr>
              <w:jc w:val="left"/>
              <w:rPr>
                <w:color w:val="auto"/>
              </w:rPr>
            </w:pPr>
            <w:r>
              <w:rPr>
                <w:color w:val="auto"/>
                <w:sz w:val="22"/>
                <w:rtl w:val="0"/>
              </w:rPr>
              <w:t>String</w:t>
            </w:r>
          </w:p>
        </w:tc>
        <w:tc>
          <w:tcPr>
            <w:tcW w:w="2715" w:type="dxa"/>
            <w:vAlign w:val="top"/>
          </w:tcPr>
          <w:p>
            <w:pPr>
              <w:jc w:val="left"/>
              <w:rPr>
                <w:color w:val="auto"/>
              </w:rPr>
            </w:pPr>
            <w:r>
              <w:rPr>
                <w:color w:val="auto"/>
                <w:sz w:val="22"/>
                <w:rtl w:val="0"/>
              </w:rPr>
              <w:t>如果没有则为空</w:t>
            </w:r>
          </w:p>
        </w:tc>
        <w:tc>
          <w:tcPr>
            <w:tcW w:w="1477" w:type="dxa"/>
            <w:vAlign w:val="top"/>
          </w:tcPr>
          <w:p>
            <w:pPr>
              <w:jc w:val="left"/>
              <w:rPr>
                <w:color w:val="auto"/>
              </w:rPr>
            </w:pPr>
            <w:r>
              <w:rPr>
                <w:color w:val="auto"/>
                <w:sz w:val="22"/>
                <w:rtl w:val="0"/>
              </w:rPr>
              <w:t>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4" w:hRule="atLeast"/>
        </w:trPr>
        <w:tc>
          <w:tcPr>
            <w:tcW w:w="1489" w:type="dxa"/>
            <w:vAlign w:val="top"/>
          </w:tcPr>
          <w:p>
            <w:pPr>
              <w:jc w:val="left"/>
              <w:rPr>
                <w:color w:val="auto"/>
              </w:rPr>
            </w:pPr>
            <w:r>
              <w:rPr>
                <w:color w:val="auto"/>
                <w:sz w:val="22"/>
                <w:rtl w:val="0"/>
              </w:rPr>
              <w:t>pureProfit</w:t>
            </w:r>
          </w:p>
        </w:tc>
        <w:tc>
          <w:tcPr>
            <w:tcW w:w="1224" w:type="dxa"/>
            <w:vAlign w:val="top"/>
          </w:tcPr>
          <w:p>
            <w:pPr>
              <w:jc w:val="left"/>
              <w:rPr>
                <w:color w:val="auto"/>
              </w:rPr>
            </w:pPr>
            <w:r>
              <w:rPr>
                <w:color w:val="auto"/>
                <w:sz w:val="22"/>
                <w:rtl w:val="0"/>
              </w:rPr>
              <w:t>净利润</w:t>
            </w:r>
          </w:p>
        </w:tc>
        <w:tc>
          <w:tcPr>
            <w:tcW w:w="1093" w:type="dxa"/>
            <w:vAlign w:val="top"/>
          </w:tcPr>
          <w:p>
            <w:pPr>
              <w:jc w:val="left"/>
              <w:rPr>
                <w:color w:val="auto"/>
              </w:rPr>
            </w:pPr>
            <w:r>
              <w:rPr>
                <w:color w:val="auto"/>
                <w:sz w:val="22"/>
                <w:rtl w:val="0"/>
              </w:rPr>
              <w:t>String</w:t>
            </w:r>
          </w:p>
        </w:tc>
        <w:tc>
          <w:tcPr>
            <w:tcW w:w="2715" w:type="dxa"/>
            <w:vAlign w:val="top"/>
          </w:tcPr>
          <w:p>
            <w:pPr>
              <w:jc w:val="left"/>
              <w:rPr>
                <w:color w:val="auto"/>
              </w:rPr>
            </w:pPr>
            <w:r>
              <w:rPr>
                <w:color w:val="auto"/>
                <w:sz w:val="22"/>
                <w:rtl w:val="0"/>
              </w:rPr>
              <w:t>同totalAssets</w:t>
            </w:r>
          </w:p>
        </w:tc>
        <w:tc>
          <w:tcPr>
            <w:tcW w:w="1477" w:type="dxa"/>
            <w:vAlign w:val="top"/>
          </w:tcPr>
          <w:p>
            <w:pPr>
              <w:jc w:val="left"/>
              <w:rPr>
                <w:color w:val="auto"/>
              </w:rPr>
            </w:pPr>
            <w:r>
              <w:rPr>
                <w:color w:val="auto"/>
                <w:sz w:val="22"/>
                <w:rtl w:val="0"/>
              </w:rPr>
              <w:t>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9" w:hRule="atLeast"/>
        </w:trPr>
        <w:tc>
          <w:tcPr>
            <w:tcW w:w="1489" w:type="dxa"/>
            <w:vAlign w:val="top"/>
          </w:tcPr>
          <w:p>
            <w:pPr>
              <w:jc w:val="left"/>
              <w:rPr>
                <w:color w:val="auto"/>
              </w:rPr>
            </w:pPr>
            <w:r>
              <w:rPr>
                <w:color w:val="auto"/>
                <w:sz w:val="22"/>
                <w:rtl w:val="0"/>
              </w:rPr>
              <w:t>ifLogIn</w:t>
            </w:r>
          </w:p>
        </w:tc>
        <w:tc>
          <w:tcPr>
            <w:tcW w:w="1224" w:type="dxa"/>
            <w:vAlign w:val="top"/>
          </w:tcPr>
          <w:p>
            <w:pPr>
              <w:jc w:val="left"/>
              <w:rPr>
                <w:color w:val="auto"/>
              </w:rPr>
            </w:pPr>
            <w:r>
              <w:rPr>
                <w:color w:val="auto"/>
                <w:sz w:val="22"/>
                <w:rtl w:val="0"/>
              </w:rPr>
              <w:t>判断是否登录</w:t>
            </w:r>
          </w:p>
        </w:tc>
        <w:tc>
          <w:tcPr>
            <w:tcW w:w="1093" w:type="dxa"/>
            <w:vAlign w:val="top"/>
          </w:tcPr>
          <w:p>
            <w:pPr>
              <w:jc w:val="left"/>
              <w:rPr>
                <w:color w:val="auto"/>
              </w:rPr>
            </w:pPr>
            <w:r>
              <w:rPr>
                <w:color w:val="auto"/>
                <w:sz w:val="22"/>
                <w:rtl w:val="0"/>
              </w:rPr>
              <w:t>Boolean</w:t>
            </w:r>
          </w:p>
        </w:tc>
        <w:tc>
          <w:tcPr>
            <w:tcW w:w="2715" w:type="dxa"/>
            <w:vAlign w:val="top"/>
          </w:tcPr>
          <w:p>
            <w:pPr>
              <w:jc w:val="left"/>
              <w:rPr>
                <w:color w:val="auto"/>
              </w:rPr>
            </w:pPr>
            <w:r>
              <w:rPr>
                <w:color w:val="auto"/>
                <w:sz w:val="22"/>
                <w:rtl w:val="0"/>
              </w:rPr>
              <w:t>当返回值为true才请求上述参数，否则跳转至登录页面</w:t>
            </w:r>
          </w:p>
        </w:tc>
        <w:tc>
          <w:tcPr>
            <w:tcW w:w="1477" w:type="dxa"/>
            <w:vAlign w:val="top"/>
          </w:tcPr>
          <w:p>
            <w:pPr>
              <w:jc w:val="left"/>
              <w:rPr>
                <w:color w:val="auto"/>
              </w:rPr>
            </w:pPr>
            <w:r>
              <w:rPr>
                <w:color w:val="auto"/>
                <w:sz w:val="22"/>
                <w:rtl w:val="0"/>
              </w:rPr>
              <w:t>是</w:t>
            </w:r>
          </w:p>
        </w:tc>
      </w:tr>
    </w:tbl>
    <w:p>
      <w:pPr>
        <w:pStyle w:val="4"/>
        <w:spacing w:line="240" w:lineRule="auto"/>
      </w:pPr>
      <w:r>
        <w:rPr>
          <w:sz w:val="22"/>
          <w:rtl w:val="0"/>
        </w:rPr>
        <w:t>返回参数：</w:t>
      </w:r>
    </w:p>
    <w:tbl>
      <w:tblPr>
        <w:tblStyle w:val="2"/>
        <w:tblW w:w="688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80"/>
        <w:gridCol w:w="1380"/>
        <w:gridCol w:w="1380"/>
        <w:gridCol w:w="1380"/>
        <w:gridCol w:w="136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80" w:type="dxa"/>
            <w:vAlign w:val="top"/>
          </w:tcPr>
          <w:p>
            <w:pPr>
              <w:jc w:val="left"/>
              <w:rPr>
                <w:color w:val="auto"/>
              </w:rPr>
            </w:pPr>
            <w:r>
              <w:rPr>
                <w:color w:val="auto"/>
                <w:sz w:val="22"/>
                <w:rtl w:val="0"/>
              </w:rPr>
              <w:t>字段</w:t>
            </w:r>
          </w:p>
        </w:tc>
        <w:tc>
          <w:tcPr>
            <w:tcW w:w="1380" w:type="dxa"/>
            <w:vAlign w:val="top"/>
          </w:tcPr>
          <w:p>
            <w:pPr>
              <w:jc w:val="left"/>
              <w:rPr>
                <w:color w:val="auto"/>
              </w:rPr>
            </w:pPr>
            <w:r>
              <w:rPr>
                <w:color w:val="auto"/>
                <w:sz w:val="22"/>
                <w:rtl w:val="0"/>
              </w:rPr>
              <w:t>说明</w:t>
            </w:r>
          </w:p>
        </w:tc>
        <w:tc>
          <w:tcPr>
            <w:tcW w:w="1380" w:type="dxa"/>
            <w:vAlign w:val="top"/>
          </w:tcPr>
          <w:p>
            <w:pPr>
              <w:jc w:val="left"/>
              <w:rPr>
                <w:color w:val="auto"/>
              </w:rPr>
            </w:pPr>
            <w:r>
              <w:rPr>
                <w:color w:val="auto"/>
                <w:sz w:val="22"/>
                <w:rtl w:val="0"/>
              </w:rPr>
              <w:t>类型</w:t>
            </w:r>
          </w:p>
        </w:tc>
        <w:tc>
          <w:tcPr>
            <w:tcW w:w="1380" w:type="dxa"/>
            <w:vAlign w:val="top"/>
          </w:tcPr>
          <w:p>
            <w:pPr>
              <w:jc w:val="left"/>
              <w:rPr>
                <w:color w:val="auto"/>
              </w:rPr>
            </w:pPr>
            <w:r>
              <w:rPr>
                <w:color w:val="auto"/>
                <w:sz w:val="22"/>
                <w:rtl w:val="0"/>
              </w:rPr>
              <w:t>备注</w:t>
            </w:r>
          </w:p>
        </w:tc>
        <w:tc>
          <w:tcPr>
            <w:tcW w:w="1366"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80" w:type="dxa"/>
          </w:tcPr>
          <w:p>
            <w:pPr>
              <w:jc w:val="left"/>
              <w:rPr>
                <w:color w:val="auto"/>
              </w:rPr>
            </w:pPr>
            <w:r>
              <w:rPr>
                <w:color w:val="auto"/>
                <w:sz w:val="22"/>
                <w:rtl w:val="0"/>
              </w:rPr>
              <w:t>creditNumber</w:t>
            </w:r>
          </w:p>
        </w:tc>
        <w:tc>
          <w:tcPr>
            <w:tcW w:w="1380" w:type="dxa"/>
          </w:tcPr>
          <w:p>
            <w:pPr>
              <w:jc w:val="left"/>
              <w:rPr>
                <w:color w:val="auto"/>
              </w:rPr>
            </w:pPr>
            <w:r>
              <w:rPr>
                <w:rFonts w:ascii="宋体" w:hAnsi="宋体" w:eastAsia="宋体" w:cs="宋体"/>
                <w:color w:val="auto"/>
                <w:sz w:val="24"/>
              </w:rPr>
              <w:t>信用代码</w:t>
            </w:r>
          </w:p>
        </w:tc>
        <w:tc>
          <w:tcPr>
            <w:tcW w:w="1380" w:type="dxa"/>
          </w:tcPr>
          <w:p>
            <w:pPr>
              <w:jc w:val="left"/>
              <w:rPr>
                <w:color w:val="auto"/>
              </w:rPr>
            </w:pPr>
            <w:r>
              <w:rPr>
                <w:color w:val="auto"/>
                <w:sz w:val="24"/>
                <w:rtl w:val="0"/>
              </w:rPr>
              <w:t>String</w:t>
            </w:r>
          </w:p>
        </w:tc>
        <w:tc>
          <w:tcPr>
            <w:tcW w:w="1380" w:type="dxa"/>
            <w:vAlign w:val="top"/>
          </w:tcPr>
          <w:p>
            <w:pPr>
              <w:jc w:val="left"/>
              <w:rPr>
                <w:color w:val="auto"/>
              </w:rPr>
            </w:pPr>
          </w:p>
        </w:tc>
        <w:tc>
          <w:tcPr>
            <w:tcW w:w="1366" w:type="dxa"/>
            <w:vAlign w:val="top"/>
          </w:tcPr>
          <w:p>
            <w:pPr>
              <w:jc w:val="left"/>
              <w:rPr>
                <w:color w:val="auto"/>
              </w:rPr>
            </w:pPr>
            <w:r>
              <w:rPr>
                <w:color w:val="auto"/>
                <w:sz w:val="22"/>
                <w:rtl w:val="0"/>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80" w:type="dxa"/>
          </w:tcPr>
          <w:p>
            <w:pPr>
              <w:jc w:val="left"/>
              <w:rPr>
                <w:color w:val="auto"/>
              </w:rPr>
            </w:pPr>
            <w:r>
              <w:rPr>
                <w:color w:val="auto"/>
                <w:sz w:val="24"/>
              </w:rPr>
              <w:t>stockNumber</w:t>
            </w:r>
          </w:p>
        </w:tc>
        <w:tc>
          <w:tcPr>
            <w:tcW w:w="1380" w:type="dxa"/>
          </w:tcPr>
          <w:p>
            <w:pPr>
              <w:jc w:val="left"/>
              <w:rPr>
                <w:color w:val="auto"/>
              </w:rPr>
            </w:pPr>
            <w:r>
              <w:rPr>
                <w:rFonts w:ascii="宋体" w:hAnsi="宋体" w:eastAsia="宋体" w:cs="宋体"/>
                <w:color w:val="auto"/>
                <w:sz w:val="24"/>
              </w:rPr>
              <w:t>股票代码</w:t>
            </w:r>
          </w:p>
        </w:tc>
        <w:tc>
          <w:tcPr>
            <w:tcW w:w="1380" w:type="dxa"/>
          </w:tcPr>
          <w:p>
            <w:pPr>
              <w:jc w:val="left"/>
              <w:rPr>
                <w:color w:val="auto"/>
              </w:rPr>
            </w:pPr>
            <w:r>
              <w:rPr>
                <w:color w:val="auto"/>
                <w:sz w:val="24"/>
                <w:rtl w:val="0"/>
              </w:rPr>
              <w:t>String</w:t>
            </w:r>
          </w:p>
        </w:tc>
        <w:tc>
          <w:tcPr>
            <w:tcW w:w="1380" w:type="dxa"/>
            <w:vAlign w:val="top"/>
          </w:tcPr>
          <w:p>
            <w:pPr>
              <w:jc w:val="left"/>
              <w:rPr>
                <w:color w:val="auto"/>
              </w:rPr>
            </w:pPr>
          </w:p>
        </w:tc>
        <w:tc>
          <w:tcPr>
            <w:tcW w:w="1366" w:type="dxa"/>
            <w:vAlign w:val="top"/>
          </w:tcPr>
          <w:p>
            <w:pPr>
              <w:jc w:val="left"/>
              <w:rPr>
                <w:color w:val="auto"/>
              </w:rPr>
            </w:pPr>
            <w:r>
              <w:rPr>
                <w:color w:val="auto"/>
                <w:sz w:val="22"/>
                <w:rtl w:val="0"/>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80" w:type="dxa"/>
          </w:tcPr>
          <w:p>
            <w:pPr>
              <w:jc w:val="left"/>
              <w:rPr>
                <w:color w:val="auto"/>
              </w:rPr>
            </w:pPr>
            <w:r>
              <w:rPr>
                <w:color w:val="auto"/>
                <w:sz w:val="24"/>
              </w:rPr>
              <w:t>fullName</w:t>
            </w:r>
          </w:p>
        </w:tc>
        <w:tc>
          <w:tcPr>
            <w:tcW w:w="1380" w:type="dxa"/>
          </w:tcPr>
          <w:p>
            <w:pPr>
              <w:jc w:val="left"/>
              <w:rPr>
                <w:color w:val="auto"/>
              </w:rPr>
            </w:pPr>
            <w:r>
              <w:rPr>
                <w:rFonts w:ascii="宋体" w:hAnsi="宋体" w:eastAsia="宋体" w:cs="宋体"/>
                <w:color w:val="auto"/>
                <w:sz w:val="24"/>
              </w:rPr>
              <w:t>公司全称</w:t>
            </w:r>
          </w:p>
        </w:tc>
        <w:tc>
          <w:tcPr>
            <w:tcW w:w="1380" w:type="dxa"/>
          </w:tcPr>
          <w:p>
            <w:pPr>
              <w:jc w:val="left"/>
              <w:rPr>
                <w:color w:val="auto"/>
              </w:rPr>
            </w:pPr>
            <w:r>
              <w:rPr>
                <w:color w:val="auto"/>
                <w:sz w:val="24"/>
                <w:rtl w:val="0"/>
              </w:rPr>
              <w:t>String</w:t>
            </w:r>
          </w:p>
        </w:tc>
        <w:tc>
          <w:tcPr>
            <w:tcW w:w="1380" w:type="dxa"/>
            <w:vAlign w:val="top"/>
          </w:tcPr>
          <w:p>
            <w:pPr>
              <w:jc w:val="left"/>
              <w:rPr>
                <w:color w:val="auto"/>
              </w:rPr>
            </w:pPr>
          </w:p>
        </w:tc>
        <w:tc>
          <w:tcPr>
            <w:tcW w:w="1366" w:type="dxa"/>
            <w:vAlign w:val="top"/>
          </w:tcPr>
          <w:p>
            <w:pPr>
              <w:jc w:val="left"/>
              <w:rPr>
                <w:color w:val="auto"/>
              </w:rPr>
            </w:pPr>
            <w:r>
              <w:rPr>
                <w:color w:val="auto"/>
                <w:sz w:val="22"/>
                <w:rtl w:val="0"/>
              </w:rPr>
              <w:t>是</w:t>
            </w:r>
          </w:p>
        </w:tc>
      </w:tr>
    </w:tbl>
    <w:p>
      <w:pPr>
        <w:pStyle w:val="4"/>
        <w:numPr>
          <w:ilvl w:val="0"/>
          <w:numId w:val="2"/>
        </w:numPr>
        <w:spacing w:line="240" w:lineRule="auto"/>
      </w:pPr>
      <w:r>
        <w:rPr>
          <w:sz w:val="28"/>
          <w:szCs w:val="28"/>
          <w:rtl w:val="0"/>
        </w:rPr>
        <w:t>企业详情及对比展示</w:t>
      </w:r>
    </w:p>
    <w:p>
      <w:pPr>
        <w:pStyle w:val="4"/>
        <w:spacing w:line="240" w:lineRule="auto"/>
      </w:pPr>
      <w:r>
        <w:rPr>
          <w:sz w:val="22"/>
          <w:rtl w:val="0"/>
        </w:rPr>
        <w:t>接口编号：2.1</w:t>
      </w:r>
    </w:p>
    <w:p>
      <w:pPr>
        <w:pStyle w:val="4"/>
        <w:spacing w:line="240" w:lineRule="auto"/>
      </w:pPr>
      <w:r>
        <w:rPr>
          <w:b/>
          <w:sz w:val="22"/>
          <w:rtl w:val="0"/>
        </w:rPr>
        <w:t>接口名称：查询企业详情数据传输接口</w:t>
      </w:r>
    </w:p>
    <w:p>
      <w:pPr>
        <w:pStyle w:val="4"/>
        <w:spacing w:line="240" w:lineRule="auto"/>
      </w:pPr>
      <w:r>
        <w:rPr>
          <w:sz w:val="22"/>
          <w:rtl w:val="0"/>
        </w:rPr>
        <w:t>请求地址：</w:t>
      </w:r>
      <w:r>
        <w:rPr>
          <w:color w:val="212121"/>
          <w:sz w:val="22"/>
          <w:rtl w:val="0"/>
        </w:rPr>
        <w:t>company/details</w:t>
      </w:r>
    </w:p>
    <w:p>
      <w:pPr>
        <w:pStyle w:val="4"/>
        <w:spacing w:line="240" w:lineRule="auto"/>
      </w:pPr>
      <w:r>
        <w:rPr>
          <w:sz w:val="22"/>
          <w:rtl w:val="0"/>
        </w:rPr>
        <w:t>请求方式：post</w:t>
      </w:r>
    </w:p>
    <w:p>
      <w:pPr>
        <w:pStyle w:val="4"/>
        <w:spacing w:line="240" w:lineRule="auto"/>
      </w:pPr>
      <w:r>
        <w:rPr>
          <w:sz w:val="22"/>
          <w:rtl w:val="0"/>
        </w:rPr>
        <w:t>接口介绍：用户在企业查找结果中选中要查看详情的企业并点击，接口将向后台请求该企业的详情页地址，并返回信息</w:t>
      </w:r>
    </w:p>
    <w:tbl>
      <w:tblPr>
        <w:tblStyle w:val="2"/>
        <w:tblW w:w="811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40"/>
        <w:gridCol w:w="1704"/>
        <w:gridCol w:w="1890"/>
        <w:gridCol w:w="278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43" w:hRule="atLeast"/>
        </w:trPr>
        <w:tc>
          <w:tcPr>
            <w:tcW w:w="1740" w:type="dxa"/>
            <w:vAlign w:val="top"/>
          </w:tcPr>
          <w:p>
            <w:pPr>
              <w:jc w:val="center"/>
              <w:rPr>
                <w:color w:val="auto"/>
              </w:rPr>
            </w:pPr>
            <w:r>
              <w:rPr>
                <w:color w:val="auto"/>
                <w:sz w:val="22"/>
                <w:rtl w:val="0"/>
              </w:rPr>
              <w:t>接口名称</w:t>
            </w:r>
          </w:p>
        </w:tc>
        <w:tc>
          <w:tcPr>
            <w:tcW w:w="1704" w:type="dxa"/>
            <w:vAlign w:val="top"/>
          </w:tcPr>
          <w:p>
            <w:pPr>
              <w:jc w:val="center"/>
              <w:rPr>
                <w:color w:val="auto"/>
              </w:rPr>
            </w:pPr>
            <w:r>
              <w:rPr>
                <w:color w:val="auto"/>
                <w:sz w:val="22"/>
                <w:rtl w:val="0"/>
              </w:rPr>
              <w:t>编码</w:t>
            </w:r>
          </w:p>
        </w:tc>
        <w:tc>
          <w:tcPr>
            <w:tcW w:w="1890" w:type="dxa"/>
            <w:vAlign w:val="top"/>
          </w:tcPr>
          <w:p>
            <w:pPr>
              <w:jc w:val="center"/>
              <w:rPr>
                <w:color w:val="auto"/>
              </w:rPr>
            </w:pPr>
            <w:r>
              <w:rPr>
                <w:color w:val="auto"/>
                <w:sz w:val="22"/>
                <w:rtl w:val="0"/>
              </w:rPr>
              <w:t>PostMan测试</w:t>
            </w:r>
          </w:p>
        </w:tc>
        <w:tc>
          <w:tcPr>
            <w:tcW w:w="2784" w:type="dxa"/>
            <w:vAlign w:val="top"/>
          </w:tcPr>
          <w:p>
            <w:pPr>
              <w:jc w:val="center"/>
              <w:rPr>
                <w:color w:val="auto"/>
              </w:rPr>
            </w:pPr>
            <w:r>
              <w:rPr>
                <w:color w:val="auto"/>
                <w:sz w:val="22"/>
                <w:rtl w:val="0"/>
              </w:rPr>
              <w:t>前端联调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65" w:hRule="atLeast"/>
        </w:trPr>
        <w:tc>
          <w:tcPr>
            <w:tcW w:w="1740" w:type="dxa"/>
            <w:vAlign w:val="top"/>
          </w:tcPr>
          <w:p>
            <w:pPr>
              <w:jc w:val="left"/>
              <w:rPr>
                <w:color w:val="auto"/>
              </w:rPr>
            </w:pPr>
            <w:r>
              <w:rPr>
                <w:b/>
                <w:color w:val="auto"/>
                <w:sz w:val="22"/>
                <w:rtl w:val="0"/>
              </w:rPr>
              <w:t>查询企业详情数据传输接口</w:t>
            </w:r>
          </w:p>
        </w:tc>
        <w:tc>
          <w:tcPr>
            <w:tcW w:w="1704" w:type="dxa"/>
            <w:vAlign w:val="top"/>
          </w:tcPr>
          <w:p>
            <w:pPr>
              <w:jc w:val="left"/>
              <w:rPr>
                <w:color w:val="auto"/>
              </w:rPr>
            </w:pPr>
          </w:p>
        </w:tc>
        <w:tc>
          <w:tcPr>
            <w:tcW w:w="1890" w:type="dxa"/>
            <w:vAlign w:val="top"/>
          </w:tcPr>
          <w:p>
            <w:pPr>
              <w:jc w:val="left"/>
              <w:rPr>
                <w:color w:val="auto"/>
              </w:rPr>
            </w:pPr>
          </w:p>
        </w:tc>
        <w:tc>
          <w:tcPr>
            <w:tcW w:w="2784" w:type="dxa"/>
            <w:vAlign w:val="top"/>
          </w:tcPr>
          <w:p>
            <w:pPr>
              <w:jc w:val="left"/>
              <w:rPr>
                <w:color w:val="auto"/>
              </w:rPr>
            </w:pPr>
          </w:p>
        </w:tc>
      </w:tr>
    </w:tbl>
    <w:p>
      <w:pPr>
        <w:pStyle w:val="4"/>
        <w:spacing w:line="240" w:lineRule="auto"/>
      </w:pPr>
      <w:r>
        <w:rPr>
          <w:sz w:val="22"/>
          <w:rtl w:val="0"/>
        </w:rPr>
        <w:t>2.1.1.请求地址：</w:t>
      </w:r>
      <w:r>
        <w:rPr>
          <w:color w:val="212121"/>
          <w:sz w:val="22"/>
          <w:rtl w:val="0"/>
        </w:rPr>
        <w:t>company1/details</w:t>
      </w:r>
    </w:p>
    <w:p>
      <w:pPr>
        <w:pStyle w:val="4"/>
        <w:spacing w:line="240" w:lineRule="auto"/>
      </w:pPr>
      <w:r>
        <w:rPr>
          <w:sz w:val="22"/>
          <w:rtl w:val="0"/>
        </w:rPr>
        <w:t>请求方式：post</w:t>
      </w:r>
    </w:p>
    <w:p>
      <w:pPr>
        <w:pStyle w:val="4"/>
        <w:spacing w:line="240" w:lineRule="auto"/>
      </w:pPr>
      <w:r>
        <w:rPr>
          <w:sz w:val="22"/>
          <w:rtl w:val="0"/>
        </w:rPr>
        <w:t>请求参数：</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61"/>
        <w:gridCol w:w="1648"/>
        <w:gridCol w:w="1648"/>
        <w:gridCol w:w="1648"/>
        <w:gridCol w:w="164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rPr>
                <w:color w:val="auto"/>
              </w:rPr>
            </w:pPr>
            <w:r>
              <w:rPr>
                <w:color w:val="auto"/>
                <w:sz w:val="22"/>
                <w:rtl w:val="0"/>
              </w:rPr>
              <w:t>字段</w:t>
            </w:r>
          </w:p>
        </w:tc>
        <w:tc>
          <w:tcPr>
            <w:tcW w:w="1648" w:type="dxa"/>
            <w:vAlign w:val="top"/>
          </w:tcPr>
          <w:p>
            <w:pPr>
              <w:jc w:val="left"/>
              <w:rPr>
                <w:color w:val="auto"/>
              </w:rPr>
            </w:pPr>
            <w:r>
              <w:rPr>
                <w:color w:val="auto"/>
                <w:sz w:val="22"/>
                <w:rtl w:val="0"/>
              </w:rPr>
              <w:t>说明</w:t>
            </w:r>
          </w:p>
        </w:tc>
        <w:tc>
          <w:tcPr>
            <w:tcW w:w="1648" w:type="dxa"/>
            <w:vAlign w:val="top"/>
          </w:tcPr>
          <w:p>
            <w:pPr>
              <w:jc w:val="left"/>
              <w:rPr>
                <w:color w:val="auto"/>
              </w:rPr>
            </w:pPr>
            <w:r>
              <w:rPr>
                <w:color w:val="auto"/>
                <w:sz w:val="22"/>
                <w:rtl w:val="0"/>
              </w:rPr>
              <w:t>类型</w:t>
            </w:r>
          </w:p>
        </w:tc>
        <w:tc>
          <w:tcPr>
            <w:tcW w:w="1648" w:type="dxa"/>
            <w:vAlign w:val="top"/>
          </w:tcPr>
          <w:p>
            <w:pPr>
              <w:jc w:val="left"/>
              <w:rPr>
                <w:color w:val="auto"/>
              </w:rPr>
            </w:pPr>
            <w:r>
              <w:rPr>
                <w:color w:val="auto"/>
                <w:sz w:val="22"/>
                <w:rtl w:val="0"/>
              </w:rPr>
              <w:t>备注</w:t>
            </w:r>
          </w:p>
        </w:tc>
        <w:tc>
          <w:tcPr>
            <w:tcW w:w="1648"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1661" w:type="dxa"/>
            <w:vAlign w:val="top"/>
          </w:tcPr>
          <w:p>
            <w:pPr>
              <w:jc w:val="left"/>
              <w:rPr>
                <w:color w:val="auto"/>
              </w:rPr>
            </w:pPr>
            <w:r>
              <w:rPr>
                <w:color w:val="auto"/>
                <w:sz w:val="22"/>
                <w:rtl w:val="0"/>
              </w:rPr>
              <w:t>fullName</w:t>
            </w:r>
          </w:p>
        </w:tc>
        <w:tc>
          <w:tcPr>
            <w:tcW w:w="1648" w:type="dxa"/>
            <w:vAlign w:val="top"/>
          </w:tcPr>
          <w:p>
            <w:pPr>
              <w:jc w:val="left"/>
              <w:rPr>
                <w:color w:val="auto"/>
              </w:rPr>
            </w:pPr>
            <w:r>
              <w:rPr>
                <w:color w:val="auto"/>
                <w:sz w:val="22"/>
                <w:rtl w:val="0"/>
              </w:rPr>
              <w:t>公司全称</w:t>
            </w:r>
          </w:p>
        </w:tc>
        <w:tc>
          <w:tcPr>
            <w:tcW w:w="1648" w:type="dxa"/>
            <w:vAlign w:val="top"/>
          </w:tcPr>
          <w:p>
            <w:pPr>
              <w:jc w:val="left"/>
              <w:rPr>
                <w:color w:val="auto"/>
              </w:rPr>
            </w:pPr>
            <w:r>
              <w:rPr>
                <w:color w:val="auto"/>
                <w:sz w:val="22"/>
                <w:rtl w:val="0"/>
              </w:rPr>
              <w:t>String</w:t>
            </w:r>
          </w:p>
        </w:tc>
        <w:tc>
          <w:tcPr>
            <w:tcW w:w="1648" w:type="dxa"/>
            <w:vAlign w:val="top"/>
          </w:tcPr>
          <w:p>
            <w:pPr>
              <w:jc w:val="left"/>
              <w:rPr>
                <w:color w:val="auto"/>
              </w:rPr>
            </w:pPr>
            <w:r>
              <w:rPr>
                <w:color w:val="auto"/>
                <w:sz w:val="22"/>
                <w:rtl w:val="0"/>
              </w:rPr>
              <w:t>点击列表元素时发送公司全称</w:t>
            </w:r>
          </w:p>
        </w:tc>
        <w:tc>
          <w:tcPr>
            <w:tcW w:w="1648" w:type="dxa"/>
            <w:vAlign w:val="top"/>
          </w:tcPr>
          <w:p>
            <w:pPr>
              <w:jc w:val="left"/>
              <w:rPr>
                <w:color w:val="auto"/>
              </w:rPr>
            </w:pPr>
            <w:r>
              <w:rPr>
                <w:color w:val="auto"/>
                <w:sz w:val="22"/>
                <w:rtl w:val="0"/>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rPr>
                <w:color w:val="auto"/>
              </w:rPr>
            </w:pPr>
            <w:r>
              <w:rPr>
                <w:color w:val="auto"/>
                <w:sz w:val="22"/>
                <w:rtl w:val="0"/>
              </w:rPr>
              <w:t>UserID</w:t>
            </w:r>
          </w:p>
        </w:tc>
        <w:tc>
          <w:tcPr>
            <w:tcW w:w="1648" w:type="dxa"/>
            <w:vAlign w:val="top"/>
          </w:tcPr>
          <w:p>
            <w:pPr>
              <w:jc w:val="left"/>
              <w:rPr>
                <w:color w:val="auto"/>
              </w:rPr>
            </w:pPr>
            <w:r>
              <w:rPr>
                <w:color w:val="auto"/>
                <w:sz w:val="22"/>
                <w:rtl w:val="0"/>
              </w:rPr>
              <w:t>用户唯一编号</w:t>
            </w:r>
          </w:p>
        </w:tc>
        <w:tc>
          <w:tcPr>
            <w:tcW w:w="1648" w:type="dxa"/>
            <w:vAlign w:val="top"/>
          </w:tcPr>
          <w:p>
            <w:pPr>
              <w:jc w:val="left"/>
              <w:rPr>
                <w:color w:val="auto"/>
              </w:rPr>
            </w:pPr>
            <w:r>
              <w:rPr>
                <w:color w:val="auto"/>
                <w:sz w:val="22"/>
                <w:rtl w:val="0"/>
              </w:rPr>
              <w:t>Integer</w:t>
            </w:r>
          </w:p>
        </w:tc>
        <w:tc>
          <w:tcPr>
            <w:tcW w:w="1648" w:type="dxa"/>
            <w:vAlign w:val="top"/>
          </w:tcPr>
          <w:p>
            <w:pPr>
              <w:jc w:val="left"/>
              <w:rPr>
                <w:color w:val="auto"/>
              </w:rPr>
            </w:pPr>
            <w:r>
              <w:rPr>
                <w:color w:val="auto"/>
                <w:sz w:val="22"/>
                <w:rtl w:val="0"/>
              </w:rPr>
              <w:t>无</w:t>
            </w:r>
          </w:p>
        </w:tc>
        <w:tc>
          <w:tcPr>
            <w:tcW w:w="1648" w:type="dxa"/>
            <w:vAlign w:val="top"/>
          </w:tcPr>
          <w:p>
            <w:pPr>
              <w:jc w:val="left"/>
              <w:rPr>
                <w:color w:val="auto"/>
              </w:rPr>
            </w:pPr>
            <w:r>
              <w:rPr>
                <w:color w:val="auto"/>
                <w:sz w:val="22"/>
                <w:rtl w:val="0"/>
              </w:rPr>
              <w:t>是</w:t>
            </w:r>
          </w:p>
        </w:tc>
      </w:tr>
    </w:tbl>
    <w:p>
      <w:pPr>
        <w:pStyle w:val="4"/>
        <w:spacing w:line="240" w:lineRule="auto"/>
      </w:pPr>
      <w:r>
        <w:rPr>
          <w:sz w:val="22"/>
          <w:rtl w:val="0"/>
        </w:rPr>
        <w:t>返回参数：</w:t>
      </w:r>
    </w:p>
    <w:tbl>
      <w:tblPr>
        <w:tblStyle w:val="2"/>
        <w:tblW w:w="825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21"/>
        <w:gridCol w:w="2347"/>
        <w:gridCol w:w="962"/>
        <w:gridCol w:w="2321"/>
        <w:gridCol w:w="130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9" w:hRule="atLeast"/>
        </w:trPr>
        <w:tc>
          <w:tcPr>
            <w:tcW w:w="1321" w:type="dxa"/>
            <w:vAlign w:val="top"/>
          </w:tcPr>
          <w:p>
            <w:pPr>
              <w:jc w:val="left"/>
              <w:rPr>
                <w:color w:val="auto"/>
              </w:rPr>
            </w:pPr>
            <w:r>
              <w:rPr>
                <w:color w:val="auto"/>
                <w:sz w:val="22"/>
                <w:rtl w:val="0"/>
              </w:rPr>
              <w:t>字段</w:t>
            </w:r>
          </w:p>
        </w:tc>
        <w:tc>
          <w:tcPr>
            <w:tcW w:w="2347" w:type="dxa"/>
            <w:vAlign w:val="top"/>
          </w:tcPr>
          <w:p>
            <w:pPr>
              <w:jc w:val="left"/>
              <w:rPr>
                <w:color w:val="auto"/>
              </w:rPr>
            </w:pPr>
            <w:r>
              <w:rPr>
                <w:color w:val="auto"/>
                <w:sz w:val="22"/>
                <w:rtl w:val="0"/>
              </w:rPr>
              <w:t>说明</w:t>
            </w:r>
          </w:p>
        </w:tc>
        <w:tc>
          <w:tcPr>
            <w:tcW w:w="962" w:type="dxa"/>
            <w:vAlign w:val="top"/>
          </w:tcPr>
          <w:p>
            <w:pPr>
              <w:jc w:val="left"/>
              <w:rPr>
                <w:color w:val="auto"/>
              </w:rPr>
            </w:pPr>
            <w:r>
              <w:rPr>
                <w:color w:val="auto"/>
                <w:sz w:val="22"/>
                <w:rtl w:val="0"/>
              </w:rPr>
              <w:t>类型</w:t>
            </w:r>
          </w:p>
        </w:tc>
        <w:tc>
          <w:tcPr>
            <w:tcW w:w="2321" w:type="dxa"/>
            <w:vAlign w:val="top"/>
          </w:tcPr>
          <w:p>
            <w:pPr>
              <w:jc w:val="left"/>
              <w:rPr>
                <w:color w:val="auto"/>
              </w:rPr>
            </w:pPr>
            <w:r>
              <w:rPr>
                <w:color w:val="auto"/>
                <w:sz w:val="22"/>
                <w:rtl w:val="0"/>
              </w:rPr>
              <w:t>备注</w:t>
            </w:r>
          </w:p>
        </w:tc>
        <w:tc>
          <w:tcPr>
            <w:tcW w:w="1307"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757" w:hRule="atLeast"/>
        </w:trPr>
        <w:tc>
          <w:tcPr>
            <w:tcW w:w="1321" w:type="dxa"/>
          </w:tcPr>
          <w:p>
            <w:pPr>
              <w:jc w:val="left"/>
              <w:rPr>
                <w:color w:val="auto"/>
              </w:rPr>
            </w:pPr>
            <w:r>
              <w:rPr>
                <w:color w:val="auto"/>
                <w:sz w:val="22"/>
                <w:rtl w:val="0"/>
              </w:rPr>
              <w:t>Overview</w:t>
            </w:r>
          </w:p>
        </w:tc>
        <w:tc>
          <w:tcPr>
            <w:tcW w:w="2347" w:type="dxa"/>
          </w:tcPr>
          <w:p>
            <w:pPr>
              <w:jc w:val="left"/>
              <w:rPr>
                <w:color w:val="auto"/>
              </w:rPr>
            </w:pPr>
            <w:r>
              <w:rPr>
                <w:rFonts w:ascii="宋体" w:hAnsi="宋体" w:eastAsia="宋体" w:cs="宋体"/>
                <w:color w:val="auto"/>
                <w:sz w:val="24"/>
                <w:rtl w:val="0"/>
              </w:rPr>
              <w:t>对象包含信息有：</w:t>
            </w:r>
            <w:r>
              <w:rPr>
                <w:rFonts w:ascii="宋体" w:hAnsi="宋体" w:eastAsia="宋体" w:cs="宋体"/>
                <w:color w:val="494949"/>
                <w:sz w:val="22"/>
                <w:rtl w:val="0"/>
              </w:rPr>
              <w:t>公司全称、公司简称、法人代表、挂牌日期、行业分类、注册地址、注册日期、注册资本、主营产品、财务指标</w:t>
            </w:r>
          </w:p>
        </w:tc>
        <w:tc>
          <w:tcPr>
            <w:tcW w:w="962" w:type="dxa"/>
          </w:tcPr>
          <w:p>
            <w:pPr>
              <w:jc w:val="left"/>
              <w:rPr>
                <w:color w:val="auto"/>
              </w:rPr>
            </w:pPr>
            <w:r>
              <w:rPr>
                <w:color w:val="auto"/>
                <w:sz w:val="24"/>
                <w:rtl w:val="0"/>
              </w:rPr>
              <w:t>Object</w:t>
            </w:r>
          </w:p>
        </w:tc>
        <w:tc>
          <w:tcPr>
            <w:tcW w:w="2321" w:type="dxa"/>
            <w:vAlign w:val="top"/>
          </w:tcPr>
          <w:p>
            <w:pPr>
              <w:jc w:val="left"/>
              <w:rPr>
                <w:color w:val="auto"/>
              </w:rPr>
            </w:pPr>
            <w:r>
              <w:rPr>
                <w:rFonts w:ascii="宋体" w:hAnsi="宋体" w:eastAsia="宋体" w:cs="宋体"/>
                <w:color w:val="494949"/>
                <w:sz w:val="22"/>
                <w:rtl w:val="0"/>
              </w:rPr>
              <w:t>财务指标子对象包括信息有：营业收入、营业利润、净利润、未分配利润、总资产、总负债、净资产、每股收益</w:t>
            </w:r>
          </w:p>
        </w:tc>
        <w:tc>
          <w:tcPr>
            <w:tcW w:w="1307" w:type="dxa"/>
            <w:vAlign w:val="top"/>
          </w:tcPr>
          <w:p>
            <w:pPr>
              <w:jc w:val="left"/>
              <w:rPr>
                <w:color w:val="auto"/>
              </w:rPr>
            </w:pPr>
            <w:r>
              <w:rPr>
                <w:color w:val="auto"/>
                <w:sz w:val="22"/>
                <w:rtl w:val="0"/>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872" w:hRule="atLeast"/>
        </w:trPr>
        <w:tc>
          <w:tcPr>
            <w:tcW w:w="1321" w:type="dxa"/>
          </w:tcPr>
          <w:p>
            <w:pPr>
              <w:jc w:val="left"/>
              <w:rPr>
                <w:color w:val="auto"/>
              </w:rPr>
            </w:pPr>
            <w:r>
              <w:rPr>
                <w:color w:val="auto"/>
                <w:sz w:val="22"/>
                <w:rtl w:val="0"/>
              </w:rPr>
              <w:t>ifAddedtoFavorate</w:t>
            </w:r>
          </w:p>
        </w:tc>
        <w:tc>
          <w:tcPr>
            <w:tcW w:w="2347" w:type="dxa"/>
          </w:tcPr>
          <w:p>
            <w:pPr>
              <w:jc w:val="left"/>
              <w:rPr>
                <w:color w:val="auto"/>
              </w:rPr>
            </w:pPr>
            <w:r>
              <w:rPr>
                <w:color w:val="auto"/>
                <w:sz w:val="22"/>
                <w:rtl w:val="0"/>
              </w:rPr>
              <w:t>判断是否收藏</w:t>
            </w:r>
          </w:p>
        </w:tc>
        <w:tc>
          <w:tcPr>
            <w:tcW w:w="962" w:type="dxa"/>
          </w:tcPr>
          <w:p>
            <w:pPr>
              <w:jc w:val="left"/>
              <w:rPr>
                <w:color w:val="auto"/>
              </w:rPr>
            </w:pPr>
            <w:r>
              <w:rPr>
                <w:color w:val="auto"/>
                <w:sz w:val="22"/>
                <w:rtl w:val="0"/>
              </w:rPr>
              <w:t>Boolean</w:t>
            </w:r>
          </w:p>
        </w:tc>
        <w:tc>
          <w:tcPr>
            <w:tcW w:w="2321" w:type="dxa"/>
            <w:vAlign w:val="top"/>
          </w:tcPr>
          <w:p>
            <w:pPr>
              <w:jc w:val="left"/>
              <w:rPr>
                <w:color w:val="auto"/>
              </w:rPr>
            </w:pPr>
            <w:r>
              <w:rPr>
                <w:color w:val="auto"/>
                <w:sz w:val="22"/>
                <w:rtl w:val="0"/>
              </w:rPr>
              <w:t>如果为true则显示取消收藏，如果为false则显示收藏</w:t>
            </w:r>
          </w:p>
        </w:tc>
        <w:tc>
          <w:tcPr>
            <w:tcW w:w="1307" w:type="dxa"/>
            <w:vAlign w:val="top"/>
          </w:tcPr>
          <w:p>
            <w:pPr>
              <w:jc w:val="left"/>
              <w:rPr>
                <w:color w:val="auto"/>
              </w:rPr>
            </w:pPr>
            <w:r>
              <w:rPr>
                <w:color w:val="auto"/>
                <w:sz w:val="22"/>
                <w:rtl w:val="0"/>
              </w:rPr>
              <w:t>是</w:t>
            </w:r>
          </w:p>
        </w:tc>
      </w:tr>
    </w:tbl>
    <w:p>
      <w:pPr>
        <w:pStyle w:val="4"/>
        <w:spacing w:line="240" w:lineRule="auto"/>
      </w:pPr>
      <w:r>
        <w:rPr>
          <w:sz w:val="22"/>
          <w:rtl w:val="0"/>
        </w:rPr>
        <w:t>2.1.2请求地址：</w:t>
      </w:r>
      <w:r>
        <w:rPr>
          <w:color w:val="212121"/>
          <w:sz w:val="22"/>
          <w:rtl w:val="0"/>
        </w:rPr>
        <w:t>company1/a</w:t>
      </w:r>
      <w:r>
        <w:rPr>
          <w:sz w:val="24"/>
          <w:szCs w:val="24"/>
          <w:rtl w:val="0"/>
        </w:rPr>
        <w:t>dministrater</w:t>
      </w:r>
    </w:p>
    <w:p>
      <w:pPr>
        <w:pStyle w:val="4"/>
        <w:spacing w:line="240" w:lineRule="auto"/>
      </w:pPr>
      <w:r>
        <w:rPr>
          <w:sz w:val="22"/>
          <w:rtl w:val="0"/>
        </w:rPr>
        <w:t>请求方式：post</w:t>
      </w:r>
    </w:p>
    <w:p>
      <w:pPr>
        <w:pStyle w:val="4"/>
        <w:spacing w:line="240" w:lineRule="auto"/>
      </w:pPr>
      <w:r>
        <w:rPr>
          <w:sz w:val="22"/>
          <w:rtl w:val="0"/>
        </w:rPr>
        <w:t>请求参数：</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61"/>
        <w:gridCol w:w="1648"/>
        <w:gridCol w:w="1648"/>
        <w:gridCol w:w="1648"/>
        <w:gridCol w:w="164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rPr>
                <w:color w:val="auto"/>
              </w:rPr>
            </w:pPr>
            <w:r>
              <w:rPr>
                <w:color w:val="auto"/>
                <w:sz w:val="22"/>
                <w:rtl w:val="0"/>
              </w:rPr>
              <w:t>字段</w:t>
            </w:r>
          </w:p>
        </w:tc>
        <w:tc>
          <w:tcPr>
            <w:tcW w:w="1648" w:type="dxa"/>
            <w:vAlign w:val="top"/>
          </w:tcPr>
          <w:p>
            <w:pPr>
              <w:jc w:val="left"/>
              <w:rPr>
                <w:color w:val="auto"/>
              </w:rPr>
            </w:pPr>
            <w:r>
              <w:rPr>
                <w:color w:val="auto"/>
                <w:sz w:val="22"/>
                <w:rtl w:val="0"/>
              </w:rPr>
              <w:t>说明</w:t>
            </w:r>
          </w:p>
        </w:tc>
        <w:tc>
          <w:tcPr>
            <w:tcW w:w="1648" w:type="dxa"/>
            <w:vAlign w:val="top"/>
          </w:tcPr>
          <w:p>
            <w:pPr>
              <w:jc w:val="left"/>
              <w:rPr>
                <w:color w:val="auto"/>
              </w:rPr>
            </w:pPr>
            <w:r>
              <w:rPr>
                <w:color w:val="auto"/>
                <w:sz w:val="22"/>
                <w:rtl w:val="0"/>
              </w:rPr>
              <w:t>类型</w:t>
            </w:r>
          </w:p>
        </w:tc>
        <w:tc>
          <w:tcPr>
            <w:tcW w:w="1648" w:type="dxa"/>
            <w:vAlign w:val="top"/>
          </w:tcPr>
          <w:p>
            <w:pPr>
              <w:jc w:val="left"/>
              <w:rPr>
                <w:color w:val="auto"/>
              </w:rPr>
            </w:pPr>
            <w:r>
              <w:rPr>
                <w:color w:val="auto"/>
                <w:sz w:val="22"/>
                <w:rtl w:val="0"/>
              </w:rPr>
              <w:t>备注</w:t>
            </w:r>
          </w:p>
        </w:tc>
        <w:tc>
          <w:tcPr>
            <w:tcW w:w="1648"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rPr>
                <w:color w:val="auto"/>
              </w:rPr>
            </w:pPr>
            <w:r>
              <w:rPr>
                <w:color w:val="auto"/>
                <w:sz w:val="22"/>
                <w:rtl w:val="0"/>
              </w:rPr>
              <w:t>fullName</w:t>
            </w:r>
          </w:p>
        </w:tc>
        <w:tc>
          <w:tcPr>
            <w:tcW w:w="1648" w:type="dxa"/>
            <w:vAlign w:val="top"/>
          </w:tcPr>
          <w:p>
            <w:pPr>
              <w:jc w:val="left"/>
              <w:rPr>
                <w:color w:val="auto"/>
              </w:rPr>
            </w:pPr>
            <w:r>
              <w:rPr>
                <w:color w:val="auto"/>
                <w:sz w:val="22"/>
                <w:rtl w:val="0"/>
              </w:rPr>
              <w:t>公司全称</w:t>
            </w:r>
          </w:p>
        </w:tc>
        <w:tc>
          <w:tcPr>
            <w:tcW w:w="1648" w:type="dxa"/>
            <w:vAlign w:val="top"/>
          </w:tcPr>
          <w:p>
            <w:pPr>
              <w:jc w:val="left"/>
              <w:rPr>
                <w:color w:val="auto"/>
              </w:rPr>
            </w:pPr>
            <w:r>
              <w:rPr>
                <w:color w:val="auto"/>
                <w:sz w:val="22"/>
                <w:rtl w:val="0"/>
              </w:rPr>
              <w:t>String</w:t>
            </w:r>
          </w:p>
        </w:tc>
        <w:tc>
          <w:tcPr>
            <w:tcW w:w="1648" w:type="dxa"/>
            <w:vAlign w:val="top"/>
          </w:tcPr>
          <w:p>
            <w:pPr>
              <w:jc w:val="left"/>
              <w:rPr>
                <w:color w:val="auto"/>
              </w:rPr>
            </w:pPr>
            <w:r>
              <w:rPr>
                <w:color w:val="auto"/>
                <w:sz w:val="22"/>
                <w:rtl w:val="0"/>
              </w:rPr>
              <w:t>点击列表元素时发送公司全称</w:t>
            </w:r>
          </w:p>
        </w:tc>
        <w:tc>
          <w:tcPr>
            <w:tcW w:w="1648" w:type="dxa"/>
            <w:vAlign w:val="top"/>
          </w:tcPr>
          <w:p>
            <w:pPr>
              <w:jc w:val="left"/>
              <w:rPr>
                <w:color w:val="auto"/>
              </w:rPr>
            </w:pPr>
            <w:r>
              <w:rPr>
                <w:color w:val="auto"/>
                <w:sz w:val="22"/>
                <w:rtl w:val="0"/>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rPr>
                <w:color w:val="auto"/>
              </w:rPr>
            </w:pPr>
            <w:r>
              <w:rPr>
                <w:color w:val="auto"/>
                <w:sz w:val="22"/>
                <w:rtl w:val="0"/>
              </w:rPr>
              <w:t>UserID</w:t>
            </w:r>
          </w:p>
        </w:tc>
        <w:tc>
          <w:tcPr>
            <w:tcW w:w="1648" w:type="dxa"/>
            <w:vAlign w:val="top"/>
          </w:tcPr>
          <w:p>
            <w:pPr>
              <w:jc w:val="left"/>
              <w:rPr>
                <w:color w:val="auto"/>
              </w:rPr>
            </w:pPr>
            <w:r>
              <w:rPr>
                <w:color w:val="auto"/>
                <w:sz w:val="22"/>
                <w:rtl w:val="0"/>
              </w:rPr>
              <w:t>用户唯一编号</w:t>
            </w:r>
          </w:p>
        </w:tc>
        <w:tc>
          <w:tcPr>
            <w:tcW w:w="1648" w:type="dxa"/>
            <w:vAlign w:val="top"/>
          </w:tcPr>
          <w:p>
            <w:pPr>
              <w:jc w:val="left"/>
              <w:rPr>
                <w:color w:val="auto"/>
              </w:rPr>
            </w:pPr>
            <w:r>
              <w:rPr>
                <w:color w:val="auto"/>
                <w:sz w:val="22"/>
                <w:rtl w:val="0"/>
              </w:rPr>
              <w:t>Integer</w:t>
            </w:r>
          </w:p>
        </w:tc>
        <w:tc>
          <w:tcPr>
            <w:tcW w:w="1648" w:type="dxa"/>
            <w:vAlign w:val="top"/>
          </w:tcPr>
          <w:p>
            <w:pPr>
              <w:jc w:val="left"/>
              <w:rPr>
                <w:color w:val="auto"/>
              </w:rPr>
            </w:pPr>
            <w:r>
              <w:rPr>
                <w:color w:val="auto"/>
                <w:sz w:val="22"/>
                <w:rtl w:val="0"/>
              </w:rPr>
              <w:t>无</w:t>
            </w:r>
          </w:p>
        </w:tc>
        <w:tc>
          <w:tcPr>
            <w:tcW w:w="1648" w:type="dxa"/>
            <w:vAlign w:val="top"/>
          </w:tcPr>
          <w:p>
            <w:pPr>
              <w:jc w:val="left"/>
              <w:rPr>
                <w:color w:val="auto"/>
              </w:rPr>
            </w:pPr>
            <w:r>
              <w:rPr>
                <w:color w:val="auto"/>
                <w:sz w:val="22"/>
                <w:rtl w:val="0"/>
              </w:rPr>
              <w:t>是</w:t>
            </w:r>
          </w:p>
        </w:tc>
      </w:tr>
    </w:tbl>
    <w:p>
      <w:pPr>
        <w:pStyle w:val="4"/>
        <w:spacing w:line="240" w:lineRule="auto"/>
      </w:pPr>
      <w:r>
        <w:rPr>
          <w:sz w:val="22"/>
          <w:rtl w:val="0"/>
        </w:rPr>
        <w:t>返回参数：</w:t>
      </w:r>
    </w:p>
    <w:tbl>
      <w:tblPr>
        <w:tblStyle w:val="2"/>
        <w:tblW w:w="819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11"/>
        <w:gridCol w:w="2330"/>
        <w:gridCol w:w="955"/>
        <w:gridCol w:w="2304"/>
        <w:gridCol w:w="129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59" w:hRule="atLeast"/>
        </w:trPr>
        <w:tc>
          <w:tcPr>
            <w:tcW w:w="1311" w:type="dxa"/>
          </w:tcPr>
          <w:p>
            <w:pPr>
              <w:jc w:val="left"/>
              <w:rPr>
                <w:color w:val="auto"/>
              </w:rPr>
            </w:pPr>
            <w:r>
              <w:rPr>
                <w:color w:val="auto"/>
                <w:sz w:val="24"/>
                <w:rtl w:val="0"/>
              </w:rPr>
              <w:t>companyAdministrater</w:t>
            </w:r>
          </w:p>
        </w:tc>
        <w:tc>
          <w:tcPr>
            <w:tcW w:w="2330" w:type="dxa"/>
          </w:tcPr>
          <w:p>
            <w:pPr>
              <w:jc w:val="left"/>
              <w:rPr>
                <w:color w:val="auto"/>
              </w:rPr>
            </w:pPr>
            <w:r>
              <w:rPr>
                <w:rFonts w:ascii="宋体" w:hAnsi="宋体" w:eastAsia="宋体" w:cs="宋体"/>
                <w:color w:val="494949"/>
                <w:sz w:val="22"/>
              </w:rPr>
              <w:t>公司高管</w:t>
            </w:r>
          </w:p>
        </w:tc>
        <w:tc>
          <w:tcPr>
            <w:tcW w:w="955" w:type="dxa"/>
          </w:tcPr>
          <w:p>
            <w:pPr>
              <w:jc w:val="left"/>
              <w:rPr>
                <w:color w:val="auto"/>
              </w:rPr>
            </w:pPr>
            <w:r>
              <w:rPr>
                <w:color w:val="auto"/>
                <w:sz w:val="24"/>
                <w:rtl w:val="0"/>
              </w:rPr>
              <w:t>ObjectList</w:t>
            </w:r>
          </w:p>
        </w:tc>
        <w:tc>
          <w:tcPr>
            <w:tcW w:w="2304" w:type="dxa"/>
            <w:vAlign w:val="top"/>
          </w:tcPr>
          <w:p>
            <w:pPr>
              <w:jc w:val="left"/>
              <w:rPr>
                <w:color w:val="auto"/>
              </w:rPr>
            </w:pPr>
            <w:r>
              <w:rPr>
                <w:rFonts w:ascii="宋体" w:hAnsi="宋体" w:eastAsia="宋体" w:cs="宋体"/>
                <w:color w:val="494949"/>
                <w:sz w:val="22"/>
              </w:rPr>
              <w:t>公司高管对象包含信息有：董事长、财务负责人、董事、总经理、副总经理</w:t>
            </w:r>
          </w:p>
          <w:p>
            <w:pPr>
              <w:jc w:val="left"/>
              <w:rPr>
                <w:color w:val="auto"/>
              </w:rPr>
            </w:pPr>
          </w:p>
        </w:tc>
        <w:tc>
          <w:tcPr>
            <w:tcW w:w="1298" w:type="dxa"/>
            <w:vAlign w:val="top"/>
          </w:tcPr>
          <w:p>
            <w:pPr>
              <w:jc w:val="left"/>
              <w:rPr>
                <w:color w:val="auto"/>
              </w:rPr>
            </w:pPr>
            <w:r>
              <w:rPr>
                <w:color w:val="auto"/>
                <w:sz w:val="22"/>
                <w:rtl w:val="0"/>
              </w:rPr>
              <w:t>是</w:t>
            </w:r>
          </w:p>
        </w:tc>
      </w:tr>
    </w:tbl>
    <w:p>
      <w:pPr>
        <w:pStyle w:val="4"/>
        <w:spacing w:line="240" w:lineRule="auto"/>
      </w:pPr>
    </w:p>
    <w:p>
      <w:pPr>
        <w:pStyle w:val="4"/>
        <w:spacing w:line="240" w:lineRule="auto"/>
      </w:pPr>
      <w:r>
        <w:rPr>
          <w:sz w:val="22"/>
          <w:rtl w:val="0"/>
        </w:rPr>
        <w:t>2.1.3请求地址：</w:t>
      </w:r>
      <w:r>
        <w:rPr>
          <w:color w:val="212121"/>
          <w:sz w:val="22"/>
          <w:rtl w:val="0"/>
        </w:rPr>
        <w:t>company2/</w:t>
      </w:r>
      <w:r>
        <w:rPr>
          <w:sz w:val="22"/>
          <w:rtl w:val="0"/>
        </w:rPr>
        <w:t>holders</w:t>
      </w:r>
    </w:p>
    <w:p>
      <w:pPr>
        <w:pStyle w:val="4"/>
        <w:spacing w:line="240" w:lineRule="auto"/>
      </w:pPr>
      <w:r>
        <w:rPr>
          <w:sz w:val="22"/>
          <w:rtl w:val="0"/>
        </w:rPr>
        <w:t>请求方式：post</w:t>
      </w:r>
    </w:p>
    <w:p>
      <w:pPr>
        <w:pStyle w:val="4"/>
        <w:spacing w:line="240" w:lineRule="auto"/>
      </w:pPr>
      <w:r>
        <w:rPr>
          <w:sz w:val="22"/>
          <w:rtl w:val="0"/>
        </w:rPr>
        <w:t>请求参数：</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61"/>
        <w:gridCol w:w="1648"/>
        <w:gridCol w:w="1648"/>
        <w:gridCol w:w="1648"/>
        <w:gridCol w:w="164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rPr>
                <w:color w:val="auto"/>
              </w:rPr>
            </w:pPr>
            <w:r>
              <w:rPr>
                <w:color w:val="auto"/>
                <w:sz w:val="22"/>
                <w:rtl w:val="0"/>
              </w:rPr>
              <w:t>字段</w:t>
            </w:r>
          </w:p>
        </w:tc>
        <w:tc>
          <w:tcPr>
            <w:tcW w:w="1648" w:type="dxa"/>
            <w:vAlign w:val="top"/>
          </w:tcPr>
          <w:p>
            <w:pPr>
              <w:jc w:val="left"/>
              <w:rPr>
                <w:color w:val="auto"/>
              </w:rPr>
            </w:pPr>
            <w:r>
              <w:rPr>
                <w:color w:val="auto"/>
                <w:sz w:val="22"/>
                <w:rtl w:val="0"/>
              </w:rPr>
              <w:t>说明</w:t>
            </w:r>
          </w:p>
        </w:tc>
        <w:tc>
          <w:tcPr>
            <w:tcW w:w="1648" w:type="dxa"/>
            <w:vAlign w:val="top"/>
          </w:tcPr>
          <w:p>
            <w:pPr>
              <w:jc w:val="left"/>
              <w:rPr>
                <w:color w:val="auto"/>
              </w:rPr>
            </w:pPr>
            <w:r>
              <w:rPr>
                <w:color w:val="auto"/>
                <w:sz w:val="22"/>
                <w:rtl w:val="0"/>
              </w:rPr>
              <w:t>类型</w:t>
            </w:r>
          </w:p>
        </w:tc>
        <w:tc>
          <w:tcPr>
            <w:tcW w:w="1648" w:type="dxa"/>
            <w:vAlign w:val="top"/>
          </w:tcPr>
          <w:p>
            <w:pPr>
              <w:jc w:val="left"/>
              <w:rPr>
                <w:color w:val="auto"/>
              </w:rPr>
            </w:pPr>
            <w:r>
              <w:rPr>
                <w:color w:val="auto"/>
                <w:sz w:val="22"/>
                <w:rtl w:val="0"/>
              </w:rPr>
              <w:t>备注</w:t>
            </w:r>
          </w:p>
        </w:tc>
        <w:tc>
          <w:tcPr>
            <w:tcW w:w="1648"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rPr>
                <w:color w:val="auto"/>
              </w:rPr>
            </w:pPr>
            <w:r>
              <w:rPr>
                <w:color w:val="auto"/>
                <w:sz w:val="22"/>
                <w:rtl w:val="0"/>
              </w:rPr>
              <w:t>fullName</w:t>
            </w:r>
          </w:p>
        </w:tc>
        <w:tc>
          <w:tcPr>
            <w:tcW w:w="1648" w:type="dxa"/>
            <w:vAlign w:val="top"/>
          </w:tcPr>
          <w:p>
            <w:pPr>
              <w:jc w:val="left"/>
              <w:rPr>
                <w:color w:val="auto"/>
              </w:rPr>
            </w:pPr>
            <w:r>
              <w:rPr>
                <w:color w:val="auto"/>
                <w:sz w:val="22"/>
                <w:rtl w:val="0"/>
              </w:rPr>
              <w:t>公司全称</w:t>
            </w:r>
          </w:p>
        </w:tc>
        <w:tc>
          <w:tcPr>
            <w:tcW w:w="1648" w:type="dxa"/>
            <w:vAlign w:val="top"/>
          </w:tcPr>
          <w:p>
            <w:pPr>
              <w:jc w:val="left"/>
              <w:rPr>
                <w:color w:val="auto"/>
              </w:rPr>
            </w:pPr>
            <w:r>
              <w:rPr>
                <w:color w:val="auto"/>
                <w:sz w:val="22"/>
                <w:rtl w:val="0"/>
              </w:rPr>
              <w:t>String</w:t>
            </w:r>
          </w:p>
        </w:tc>
        <w:tc>
          <w:tcPr>
            <w:tcW w:w="1648" w:type="dxa"/>
            <w:vAlign w:val="top"/>
          </w:tcPr>
          <w:p>
            <w:pPr>
              <w:jc w:val="left"/>
              <w:rPr>
                <w:color w:val="auto"/>
              </w:rPr>
            </w:pPr>
            <w:r>
              <w:rPr>
                <w:color w:val="auto"/>
                <w:sz w:val="22"/>
                <w:rtl w:val="0"/>
              </w:rPr>
              <w:t>点击列表元素时发送公司全称</w:t>
            </w:r>
          </w:p>
        </w:tc>
        <w:tc>
          <w:tcPr>
            <w:tcW w:w="1648" w:type="dxa"/>
            <w:vAlign w:val="top"/>
          </w:tcPr>
          <w:p>
            <w:pPr>
              <w:jc w:val="left"/>
              <w:rPr>
                <w:color w:val="auto"/>
              </w:rPr>
            </w:pPr>
            <w:r>
              <w:rPr>
                <w:color w:val="auto"/>
                <w:sz w:val="22"/>
                <w:rtl w:val="0"/>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rPr>
                <w:color w:val="auto"/>
              </w:rPr>
            </w:pPr>
            <w:r>
              <w:rPr>
                <w:color w:val="auto"/>
                <w:sz w:val="22"/>
                <w:rtl w:val="0"/>
              </w:rPr>
              <w:t>UserID</w:t>
            </w:r>
          </w:p>
        </w:tc>
        <w:tc>
          <w:tcPr>
            <w:tcW w:w="1648" w:type="dxa"/>
            <w:vAlign w:val="top"/>
          </w:tcPr>
          <w:p>
            <w:pPr>
              <w:jc w:val="left"/>
              <w:rPr>
                <w:color w:val="auto"/>
              </w:rPr>
            </w:pPr>
            <w:r>
              <w:rPr>
                <w:color w:val="auto"/>
                <w:sz w:val="22"/>
                <w:rtl w:val="0"/>
              </w:rPr>
              <w:t>用户唯一编号</w:t>
            </w:r>
          </w:p>
        </w:tc>
        <w:tc>
          <w:tcPr>
            <w:tcW w:w="1648" w:type="dxa"/>
            <w:vAlign w:val="top"/>
          </w:tcPr>
          <w:p>
            <w:pPr>
              <w:jc w:val="left"/>
              <w:rPr>
                <w:color w:val="auto"/>
              </w:rPr>
            </w:pPr>
            <w:r>
              <w:rPr>
                <w:color w:val="auto"/>
                <w:sz w:val="22"/>
                <w:rtl w:val="0"/>
              </w:rPr>
              <w:t>Integer</w:t>
            </w:r>
          </w:p>
        </w:tc>
        <w:tc>
          <w:tcPr>
            <w:tcW w:w="1648" w:type="dxa"/>
            <w:vAlign w:val="top"/>
          </w:tcPr>
          <w:p>
            <w:pPr>
              <w:jc w:val="left"/>
              <w:rPr>
                <w:color w:val="auto"/>
              </w:rPr>
            </w:pPr>
            <w:r>
              <w:rPr>
                <w:color w:val="auto"/>
                <w:sz w:val="22"/>
                <w:rtl w:val="0"/>
              </w:rPr>
              <w:t>无</w:t>
            </w:r>
          </w:p>
        </w:tc>
        <w:tc>
          <w:tcPr>
            <w:tcW w:w="1648" w:type="dxa"/>
            <w:vAlign w:val="top"/>
          </w:tcPr>
          <w:p>
            <w:pPr>
              <w:jc w:val="left"/>
              <w:rPr>
                <w:color w:val="auto"/>
              </w:rPr>
            </w:pPr>
            <w:r>
              <w:rPr>
                <w:color w:val="auto"/>
                <w:sz w:val="22"/>
                <w:rtl w:val="0"/>
              </w:rPr>
              <w:t>是</w:t>
            </w:r>
          </w:p>
        </w:tc>
      </w:tr>
    </w:tbl>
    <w:p>
      <w:pPr>
        <w:pStyle w:val="4"/>
        <w:spacing w:line="240" w:lineRule="auto"/>
      </w:pPr>
      <w:r>
        <w:rPr>
          <w:sz w:val="22"/>
          <w:rtl w:val="0"/>
        </w:rPr>
        <w:t>返回参数：</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61"/>
        <w:gridCol w:w="1648"/>
        <w:gridCol w:w="1648"/>
        <w:gridCol w:w="1648"/>
        <w:gridCol w:w="164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rPr>
                <w:color w:val="auto"/>
              </w:rPr>
            </w:pPr>
            <w:r>
              <w:rPr>
                <w:color w:val="auto"/>
                <w:sz w:val="22"/>
                <w:rtl w:val="0"/>
              </w:rPr>
              <w:t>字段</w:t>
            </w:r>
          </w:p>
        </w:tc>
        <w:tc>
          <w:tcPr>
            <w:tcW w:w="1648" w:type="dxa"/>
            <w:vAlign w:val="top"/>
          </w:tcPr>
          <w:p>
            <w:pPr>
              <w:jc w:val="left"/>
              <w:rPr>
                <w:color w:val="auto"/>
              </w:rPr>
            </w:pPr>
            <w:r>
              <w:rPr>
                <w:color w:val="auto"/>
                <w:sz w:val="22"/>
                <w:rtl w:val="0"/>
              </w:rPr>
              <w:t>说明</w:t>
            </w:r>
          </w:p>
        </w:tc>
        <w:tc>
          <w:tcPr>
            <w:tcW w:w="1648" w:type="dxa"/>
            <w:vAlign w:val="top"/>
          </w:tcPr>
          <w:p>
            <w:pPr>
              <w:jc w:val="left"/>
              <w:rPr>
                <w:color w:val="auto"/>
              </w:rPr>
            </w:pPr>
            <w:r>
              <w:rPr>
                <w:color w:val="auto"/>
                <w:sz w:val="22"/>
                <w:rtl w:val="0"/>
              </w:rPr>
              <w:t>类型</w:t>
            </w:r>
          </w:p>
        </w:tc>
        <w:tc>
          <w:tcPr>
            <w:tcW w:w="1648" w:type="dxa"/>
            <w:vAlign w:val="top"/>
          </w:tcPr>
          <w:p>
            <w:pPr>
              <w:jc w:val="left"/>
              <w:rPr>
                <w:color w:val="auto"/>
              </w:rPr>
            </w:pPr>
            <w:r>
              <w:rPr>
                <w:color w:val="auto"/>
                <w:sz w:val="22"/>
                <w:rtl w:val="0"/>
              </w:rPr>
              <w:t>备注</w:t>
            </w:r>
          </w:p>
        </w:tc>
        <w:tc>
          <w:tcPr>
            <w:tcW w:w="1648"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rPr>
                <w:color w:val="auto"/>
              </w:rPr>
            </w:pPr>
            <w:r>
              <w:rPr>
                <w:color w:val="auto"/>
                <w:sz w:val="22"/>
                <w:rtl w:val="0"/>
              </w:rPr>
              <w:t>Holders</w:t>
            </w:r>
          </w:p>
        </w:tc>
        <w:tc>
          <w:tcPr>
            <w:tcW w:w="1648" w:type="dxa"/>
            <w:vAlign w:val="top"/>
          </w:tcPr>
          <w:p>
            <w:pPr>
              <w:jc w:val="left"/>
              <w:rPr>
                <w:color w:val="auto"/>
              </w:rPr>
            </w:pPr>
            <w:r>
              <w:rPr>
                <w:color w:val="auto"/>
                <w:sz w:val="22"/>
                <w:rtl w:val="0"/>
              </w:rPr>
              <w:t>企业股东</w:t>
            </w:r>
          </w:p>
        </w:tc>
        <w:tc>
          <w:tcPr>
            <w:tcW w:w="1648" w:type="dxa"/>
            <w:vAlign w:val="top"/>
          </w:tcPr>
          <w:p>
            <w:pPr>
              <w:jc w:val="left"/>
              <w:rPr>
                <w:color w:val="auto"/>
              </w:rPr>
            </w:pPr>
            <w:r>
              <w:rPr>
                <w:color w:val="auto"/>
                <w:sz w:val="22"/>
                <w:rtl w:val="0"/>
              </w:rPr>
              <w:t>Object</w:t>
            </w:r>
          </w:p>
        </w:tc>
        <w:tc>
          <w:tcPr>
            <w:tcW w:w="1648" w:type="dxa"/>
            <w:vAlign w:val="top"/>
          </w:tcPr>
          <w:p>
            <w:pPr>
              <w:jc w:val="left"/>
              <w:rPr>
                <w:color w:val="auto"/>
              </w:rPr>
            </w:pPr>
            <w:r>
              <w:rPr>
                <w:color w:val="auto"/>
                <w:sz w:val="22"/>
                <w:rtl w:val="0"/>
              </w:rPr>
              <w:t>企业的股东信息:</w:t>
            </w:r>
          </w:p>
          <w:p>
            <w:pPr>
              <w:jc w:val="left"/>
              <w:rPr>
                <w:color w:val="auto"/>
              </w:rPr>
            </w:pPr>
            <w:r>
              <w:rPr>
                <w:color w:val="auto"/>
                <w:sz w:val="22"/>
                <w:rtl w:val="0"/>
              </w:rPr>
              <w:t>包含企业股票代码，公司全称，股东排名，股东名字，股份金额，股份占比</w:t>
            </w:r>
          </w:p>
        </w:tc>
        <w:tc>
          <w:tcPr>
            <w:tcW w:w="1648" w:type="dxa"/>
            <w:vAlign w:val="top"/>
          </w:tcPr>
          <w:p>
            <w:pPr>
              <w:jc w:val="left"/>
              <w:rPr>
                <w:color w:val="auto"/>
              </w:rPr>
            </w:pPr>
            <w:r>
              <w:rPr>
                <w:color w:val="auto"/>
                <w:sz w:val="22"/>
                <w:rtl w:val="0"/>
              </w:rPr>
              <w:t>是</w:t>
            </w:r>
          </w:p>
        </w:tc>
      </w:tr>
    </w:tbl>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r>
        <w:rPr>
          <w:sz w:val="22"/>
          <w:rtl w:val="0"/>
        </w:rPr>
        <w:t>接口编号：2.2</w:t>
      </w:r>
    </w:p>
    <w:p>
      <w:pPr>
        <w:pStyle w:val="4"/>
        <w:spacing w:line="240" w:lineRule="auto"/>
      </w:pPr>
      <w:r>
        <w:rPr>
          <w:b/>
          <w:sz w:val="22"/>
          <w:rtl w:val="0"/>
        </w:rPr>
        <w:t>接口名称：详情页企业对比接口</w:t>
      </w:r>
    </w:p>
    <w:p>
      <w:pPr>
        <w:pStyle w:val="4"/>
        <w:spacing w:line="240" w:lineRule="auto"/>
      </w:pPr>
      <w:r>
        <w:rPr>
          <w:sz w:val="22"/>
          <w:rtl w:val="0"/>
        </w:rPr>
        <w:t>请求地址：</w:t>
      </w:r>
      <w:r>
        <w:rPr>
          <w:color w:val="212121"/>
          <w:sz w:val="22"/>
          <w:rtl w:val="0"/>
        </w:rPr>
        <w:t>company/compare</w:t>
      </w:r>
    </w:p>
    <w:p>
      <w:pPr>
        <w:pStyle w:val="4"/>
        <w:spacing w:line="240" w:lineRule="auto"/>
      </w:pPr>
      <w:r>
        <w:rPr>
          <w:sz w:val="22"/>
          <w:rtl w:val="0"/>
        </w:rPr>
        <w:t>请求方式：post</w:t>
      </w:r>
    </w:p>
    <w:p>
      <w:pPr>
        <w:pStyle w:val="4"/>
        <w:spacing w:line="240" w:lineRule="auto"/>
      </w:pPr>
      <w:r>
        <w:rPr>
          <w:sz w:val="22"/>
          <w:rtl w:val="0"/>
        </w:rPr>
        <w:t>接口介绍：用户在详情页当中点击企业对比按钮之后跳转到企业对比查询页面，在页面当中输入要查询的企业的全称之后点击对比执行接口。</w:t>
      </w:r>
    </w:p>
    <w:tbl>
      <w:tblPr>
        <w:tblStyle w:val="2"/>
        <w:tblW w:w="811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40"/>
        <w:gridCol w:w="1704"/>
        <w:gridCol w:w="1890"/>
        <w:gridCol w:w="278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24" w:hRule="atLeast"/>
        </w:trPr>
        <w:tc>
          <w:tcPr>
            <w:tcW w:w="1740" w:type="dxa"/>
            <w:vAlign w:val="top"/>
          </w:tcPr>
          <w:p>
            <w:pPr>
              <w:jc w:val="center"/>
              <w:rPr>
                <w:color w:val="auto"/>
              </w:rPr>
            </w:pPr>
            <w:r>
              <w:rPr>
                <w:color w:val="auto"/>
                <w:sz w:val="22"/>
                <w:rtl w:val="0"/>
              </w:rPr>
              <w:t>接口名称</w:t>
            </w:r>
          </w:p>
        </w:tc>
        <w:tc>
          <w:tcPr>
            <w:tcW w:w="1704" w:type="dxa"/>
            <w:vAlign w:val="top"/>
          </w:tcPr>
          <w:p>
            <w:pPr>
              <w:jc w:val="center"/>
              <w:rPr>
                <w:color w:val="auto"/>
              </w:rPr>
            </w:pPr>
            <w:r>
              <w:rPr>
                <w:color w:val="auto"/>
                <w:sz w:val="22"/>
                <w:rtl w:val="0"/>
              </w:rPr>
              <w:t>编码</w:t>
            </w:r>
          </w:p>
        </w:tc>
        <w:tc>
          <w:tcPr>
            <w:tcW w:w="1890" w:type="dxa"/>
            <w:vAlign w:val="top"/>
          </w:tcPr>
          <w:p>
            <w:pPr>
              <w:jc w:val="center"/>
              <w:rPr>
                <w:color w:val="auto"/>
              </w:rPr>
            </w:pPr>
            <w:r>
              <w:rPr>
                <w:color w:val="auto"/>
                <w:sz w:val="22"/>
                <w:rtl w:val="0"/>
              </w:rPr>
              <w:t>PostMan测试</w:t>
            </w:r>
          </w:p>
        </w:tc>
        <w:tc>
          <w:tcPr>
            <w:tcW w:w="2784" w:type="dxa"/>
            <w:vAlign w:val="top"/>
          </w:tcPr>
          <w:p>
            <w:pPr>
              <w:jc w:val="center"/>
              <w:rPr>
                <w:color w:val="auto"/>
              </w:rPr>
            </w:pPr>
            <w:r>
              <w:rPr>
                <w:color w:val="auto"/>
                <w:sz w:val="22"/>
                <w:rtl w:val="0"/>
              </w:rPr>
              <w:t>前端联调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28" w:hRule="atLeast"/>
        </w:trPr>
        <w:tc>
          <w:tcPr>
            <w:tcW w:w="1740" w:type="dxa"/>
            <w:vAlign w:val="top"/>
          </w:tcPr>
          <w:p>
            <w:pPr>
              <w:jc w:val="left"/>
              <w:rPr>
                <w:color w:val="auto"/>
              </w:rPr>
            </w:pPr>
            <w:r>
              <w:rPr>
                <w:b/>
                <w:color w:val="auto"/>
                <w:sz w:val="22"/>
                <w:rtl w:val="0"/>
              </w:rPr>
              <w:t>详情页企业对比接口</w:t>
            </w:r>
          </w:p>
        </w:tc>
        <w:tc>
          <w:tcPr>
            <w:tcW w:w="1704" w:type="dxa"/>
            <w:vAlign w:val="top"/>
          </w:tcPr>
          <w:p>
            <w:pPr>
              <w:jc w:val="left"/>
              <w:rPr>
                <w:color w:val="auto"/>
              </w:rPr>
            </w:pPr>
            <w:r>
              <w:rPr>
                <w:color w:val="auto"/>
                <w:sz w:val="22"/>
                <w:rtl w:val="0"/>
              </w:rPr>
              <w:t>未完成</w:t>
            </w:r>
          </w:p>
        </w:tc>
        <w:tc>
          <w:tcPr>
            <w:tcW w:w="1890" w:type="dxa"/>
            <w:vAlign w:val="top"/>
          </w:tcPr>
          <w:p>
            <w:pPr>
              <w:jc w:val="left"/>
              <w:rPr>
                <w:color w:val="auto"/>
              </w:rPr>
            </w:pPr>
            <w:r>
              <w:rPr>
                <w:color w:val="auto"/>
                <w:sz w:val="22"/>
                <w:rtl w:val="0"/>
              </w:rPr>
              <w:t>未完成</w:t>
            </w:r>
          </w:p>
        </w:tc>
        <w:tc>
          <w:tcPr>
            <w:tcW w:w="2784" w:type="dxa"/>
            <w:vAlign w:val="top"/>
          </w:tcPr>
          <w:p>
            <w:pPr>
              <w:jc w:val="left"/>
              <w:rPr>
                <w:color w:val="auto"/>
              </w:rPr>
            </w:pPr>
            <w:r>
              <w:rPr>
                <w:color w:val="auto"/>
                <w:sz w:val="22"/>
                <w:rtl w:val="0"/>
              </w:rPr>
              <w:t>未完成</w:t>
            </w:r>
          </w:p>
        </w:tc>
      </w:tr>
    </w:tbl>
    <w:p>
      <w:pPr>
        <w:pStyle w:val="4"/>
        <w:spacing w:line="240" w:lineRule="auto"/>
      </w:pPr>
    </w:p>
    <w:p>
      <w:pPr>
        <w:pStyle w:val="4"/>
        <w:spacing w:line="240" w:lineRule="auto"/>
      </w:pPr>
      <w:r>
        <w:rPr>
          <w:sz w:val="22"/>
          <w:rtl w:val="0"/>
        </w:rPr>
        <w:t>请求参数：</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61"/>
        <w:gridCol w:w="1648"/>
        <w:gridCol w:w="1648"/>
        <w:gridCol w:w="1621"/>
        <w:gridCol w:w="164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rPr>
                <w:color w:val="auto"/>
              </w:rPr>
            </w:pPr>
            <w:r>
              <w:rPr>
                <w:color w:val="auto"/>
                <w:sz w:val="22"/>
                <w:rtl w:val="0"/>
              </w:rPr>
              <w:t>字段</w:t>
            </w:r>
          </w:p>
        </w:tc>
        <w:tc>
          <w:tcPr>
            <w:tcW w:w="1648" w:type="dxa"/>
            <w:vAlign w:val="top"/>
          </w:tcPr>
          <w:p>
            <w:pPr>
              <w:jc w:val="left"/>
              <w:rPr>
                <w:color w:val="auto"/>
              </w:rPr>
            </w:pPr>
            <w:r>
              <w:rPr>
                <w:color w:val="auto"/>
                <w:sz w:val="22"/>
                <w:rtl w:val="0"/>
              </w:rPr>
              <w:t>说明</w:t>
            </w:r>
          </w:p>
        </w:tc>
        <w:tc>
          <w:tcPr>
            <w:tcW w:w="1648" w:type="dxa"/>
            <w:vAlign w:val="top"/>
          </w:tcPr>
          <w:p>
            <w:pPr>
              <w:jc w:val="left"/>
              <w:rPr>
                <w:color w:val="auto"/>
              </w:rPr>
            </w:pPr>
            <w:r>
              <w:rPr>
                <w:color w:val="auto"/>
                <w:sz w:val="22"/>
                <w:rtl w:val="0"/>
              </w:rPr>
              <w:t>类型</w:t>
            </w:r>
          </w:p>
        </w:tc>
        <w:tc>
          <w:tcPr>
            <w:tcW w:w="1621" w:type="dxa"/>
            <w:vAlign w:val="top"/>
          </w:tcPr>
          <w:p>
            <w:pPr>
              <w:jc w:val="left"/>
              <w:rPr>
                <w:color w:val="auto"/>
              </w:rPr>
            </w:pPr>
            <w:r>
              <w:rPr>
                <w:color w:val="auto"/>
                <w:sz w:val="22"/>
                <w:rtl w:val="0"/>
              </w:rPr>
              <w:t>备注</w:t>
            </w:r>
          </w:p>
        </w:tc>
        <w:tc>
          <w:tcPr>
            <w:tcW w:w="1648"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rPr>
                <w:color w:val="auto"/>
              </w:rPr>
            </w:pPr>
            <w:r>
              <w:rPr>
                <w:color w:val="auto"/>
                <w:sz w:val="22"/>
                <w:rtl w:val="0"/>
              </w:rPr>
              <w:t>fullName</w:t>
            </w:r>
          </w:p>
        </w:tc>
        <w:tc>
          <w:tcPr>
            <w:tcW w:w="1648" w:type="dxa"/>
            <w:vAlign w:val="top"/>
          </w:tcPr>
          <w:p>
            <w:pPr>
              <w:jc w:val="left"/>
              <w:rPr>
                <w:color w:val="auto"/>
              </w:rPr>
            </w:pPr>
            <w:r>
              <w:rPr>
                <w:color w:val="auto"/>
                <w:sz w:val="22"/>
                <w:rtl w:val="0"/>
              </w:rPr>
              <w:t>要对比企业的公司名称</w:t>
            </w:r>
          </w:p>
        </w:tc>
        <w:tc>
          <w:tcPr>
            <w:tcW w:w="1648" w:type="dxa"/>
            <w:vAlign w:val="top"/>
          </w:tcPr>
          <w:p>
            <w:pPr>
              <w:jc w:val="left"/>
              <w:rPr>
                <w:color w:val="auto"/>
              </w:rPr>
            </w:pPr>
            <w:r>
              <w:rPr>
                <w:color w:val="auto"/>
                <w:sz w:val="22"/>
                <w:rtl w:val="0"/>
              </w:rPr>
              <w:t>String</w:t>
            </w:r>
          </w:p>
        </w:tc>
        <w:tc>
          <w:tcPr>
            <w:tcW w:w="1621" w:type="dxa"/>
            <w:vAlign w:val="top"/>
          </w:tcPr>
          <w:p>
            <w:pPr>
              <w:jc w:val="left"/>
              <w:rPr>
                <w:color w:val="auto"/>
              </w:rPr>
            </w:pPr>
            <w:r>
              <w:rPr>
                <w:color w:val="auto"/>
                <w:sz w:val="22"/>
                <w:rtl w:val="0"/>
              </w:rPr>
              <w:t>点击对比按钮时执行接口操作</w:t>
            </w:r>
          </w:p>
        </w:tc>
        <w:tc>
          <w:tcPr>
            <w:tcW w:w="1648" w:type="dxa"/>
            <w:vAlign w:val="top"/>
          </w:tcPr>
          <w:p>
            <w:pPr>
              <w:jc w:val="left"/>
              <w:rPr>
                <w:color w:val="auto"/>
              </w:rPr>
            </w:pPr>
            <w:r>
              <w:rPr>
                <w:color w:val="auto"/>
                <w:sz w:val="22"/>
                <w:rtl w:val="0"/>
              </w:rPr>
              <w:t>是</w:t>
            </w:r>
          </w:p>
        </w:tc>
      </w:tr>
    </w:tbl>
    <w:p>
      <w:pPr>
        <w:pStyle w:val="4"/>
        <w:spacing w:line="240" w:lineRule="auto"/>
      </w:pPr>
      <w:r>
        <w:rPr>
          <w:sz w:val="22"/>
          <w:rtl w:val="0"/>
        </w:rPr>
        <w:t>返回参数：</w:t>
      </w:r>
    </w:p>
    <w:tbl>
      <w:tblPr>
        <w:tblStyle w:val="2"/>
        <w:tblW w:w="809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49"/>
        <w:gridCol w:w="2390"/>
        <w:gridCol w:w="854"/>
        <w:gridCol w:w="2242"/>
        <w:gridCol w:w="126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5" w:hRule="atLeast"/>
        </w:trPr>
        <w:tc>
          <w:tcPr>
            <w:tcW w:w="1349" w:type="dxa"/>
            <w:vAlign w:val="top"/>
          </w:tcPr>
          <w:p>
            <w:pPr>
              <w:jc w:val="left"/>
              <w:rPr>
                <w:color w:val="auto"/>
              </w:rPr>
            </w:pPr>
            <w:r>
              <w:rPr>
                <w:color w:val="auto"/>
                <w:sz w:val="22"/>
                <w:rtl w:val="0"/>
              </w:rPr>
              <w:t>字段</w:t>
            </w:r>
          </w:p>
        </w:tc>
        <w:tc>
          <w:tcPr>
            <w:tcW w:w="2390" w:type="dxa"/>
            <w:vAlign w:val="top"/>
          </w:tcPr>
          <w:p>
            <w:pPr>
              <w:jc w:val="left"/>
              <w:rPr>
                <w:color w:val="auto"/>
              </w:rPr>
            </w:pPr>
            <w:r>
              <w:rPr>
                <w:color w:val="auto"/>
                <w:sz w:val="22"/>
                <w:rtl w:val="0"/>
              </w:rPr>
              <w:t>说明</w:t>
            </w:r>
          </w:p>
        </w:tc>
        <w:tc>
          <w:tcPr>
            <w:tcW w:w="854" w:type="dxa"/>
            <w:vAlign w:val="top"/>
          </w:tcPr>
          <w:p>
            <w:pPr>
              <w:jc w:val="left"/>
              <w:rPr>
                <w:color w:val="auto"/>
              </w:rPr>
            </w:pPr>
            <w:r>
              <w:rPr>
                <w:color w:val="auto"/>
                <w:sz w:val="22"/>
                <w:rtl w:val="0"/>
              </w:rPr>
              <w:t>类型</w:t>
            </w:r>
          </w:p>
        </w:tc>
        <w:tc>
          <w:tcPr>
            <w:tcW w:w="2242" w:type="dxa"/>
            <w:vAlign w:val="top"/>
          </w:tcPr>
          <w:p>
            <w:pPr>
              <w:jc w:val="left"/>
              <w:rPr>
                <w:color w:val="auto"/>
              </w:rPr>
            </w:pPr>
            <w:r>
              <w:rPr>
                <w:color w:val="auto"/>
                <w:sz w:val="22"/>
                <w:rtl w:val="0"/>
              </w:rPr>
              <w:t>备注</w:t>
            </w:r>
          </w:p>
        </w:tc>
        <w:tc>
          <w:tcPr>
            <w:tcW w:w="1262"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740" w:hRule="atLeast"/>
        </w:trPr>
        <w:tc>
          <w:tcPr>
            <w:tcW w:w="1349" w:type="dxa"/>
          </w:tcPr>
          <w:p>
            <w:pPr>
              <w:jc w:val="left"/>
              <w:rPr>
                <w:color w:val="auto"/>
              </w:rPr>
            </w:pPr>
            <w:r>
              <w:rPr>
                <w:color w:val="auto"/>
                <w:sz w:val="22"/>
                <w:rtl w:val="0"/>
              </w:rPr>
              <w:t>Overview</w:t>
            </w:r>
          </w:p>
        </w:tc>
        <w:tc>
          <w:tcPr>
            <w:tcW w:w="2390" w:type="dxa"/>
          </w:tcPr>
          <w:p>
            <w:pPr>
              <w:jc w:val="left"/>
              <w:rPr>
                <w:color w:val="auto"/>
              </w:rPr>
            </w:pPr>
            <w:r>
              <w:rPr>
                <w:rFonts w:ascii="宋体" w:hAnsi="宋体" w:eastAsia="宋体" w:cs="宋体"/>
                <w:color w:val="auto"/>
                <w:sz w:val="24"/>
                <w:rtl w:val="0"/>
              </w:rPr>
              <w:t>对象包含信息有：</w:t>
            </w:r>
            <w:r>
              <w:rPr>
                <w:rFonts w:ascii="宋体" w:hAnsi="宋体" w:eastAsia="宋体" w:cs="宋体"/>
                <w:color w:val="494949"/>
                <w:sz w:val="22"/>
                <w:rtl w:val="0"/>
              </w:rPr>
              <w:t>公司全称、公司简称、法人代表、挂牌日期、行业分类、注册地址、注册日期、注册资本、主营产品、财务指标</w:t>
            </w:r>
          </w:p>
        </w:tc>
        <w:tc>
          <w:tcPr>
            <w:tcW w:w="854" w:type="dxa"/>
          </w:tcPr>
          <w:p>
            <w:pPr>
              <w:jc w:val="left"/>
              <w:rPr>
                <w:color w:val="auto"/>
              </w:rPr>
            </w:pPr>
            <w:r>
              <w:rPr>
                <w:color w:val="auto"/>
                <w:sz w:val="24"/>
                <w:rtl w:val="0"/>
              </w:rPr>
              <w:t>Object</w:t>
            </w:r>
          </w:p>
        </w:tc>
        <w:tc>
          <w:tcPr>
            <w:tcW w:w="2242" w:type="dxa"/>
            <w:vAlign w:val="top"/>
          </w:tcPr>
          <w:p>
            <w:pPr>
              <w:jc w:val="left"/>
              <w:rPr>
                <w:color w:val="auto"/>
              </w:rPr>
            </w:pPr>
            <w:r>
              <w:rPr>
                <w:rFonts w:ascii="宋体" w:hAnsi="宋体" w:eastAsia="宋体" w:cs="宋体"/>
                <w:color w:val="494949"/>
                <w:sz w:val="22"/>
                <w:rtl w:val="0"/>
              </w:rPr>
              <w:t>财务指标子对象包括信息有：营业收入、营业利润、净利润、未分配利润、总资产、总负债、净资产、每股收益</w:t>
            </w:r>
          </w:p>
        </w:tc>
        <w:tc>
          <w:tcPr>
            <w:tcW w:w="1262" w:type="dxa"/>
            <w:vAlign w:val="top"/>
          </w:tcPr>
          <w:p>
            <w:pPr>
              <w:jc w:val="left"/>
              <w:rPr>
                <w:color w:val="auto"/>
              </w:rPr>
            </w:pPr>
            <w:r>
              <w:rPr>
                <w:color w:val="auto"/>
                <w:sz w:val="22"/>
                <w:rtl w:val="0"/>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43" w:hRule="atLeast"/>
        </w:trPr>
        <w:tc>
          <w:tcPr>
            <w:tcW w:w="1349" w:type="dxa"/>
          </w:tcPr>
          <w:p>
            <w:pPr>
              <w:jc w:val="left"/>
              <w:rPr>
                <w:color w:val="auto"/>
              </w:rPr>
            </w:pPr>
            <w:r>
              <w:rPr>
                <w:color w:val="auto"/>
                <w:sz w:val="24"/>
                <w:rtl w:val="0"/>
              </w:rPr>
              <w:t>companyAdministrater</w:t>
            </w:r>
          </w:p>
        </w:tc>
        <w:tc>
          <w:tcPr>
            <w:tcW w:w="2390" w:type="dxa"/>
          </w:tcPr>
          <w:p>
            <w:pPr>
              <w:jc w:val="left"/>
              <w:rPr>
                <w:color w:val="auto"/>
              </w:rPr>
            </w:pPr>
            <w:r>
              <w:rPr>
                <w:rFonts w:ascii="宋体" w:hAnsi="宋体" w:eastAsia="宋体" w:cs="宋体"/>
                <w:color w:val="494949"/>
                <w:sz w:val="22"/>
              </w:rPr>
              <w:t>公司高管</w:t>
            </w:r>
          </w:p>
        </w:tc>
        <w:tc>
          <w:tcPr>
            <w:tcW w:w="854" w:type="dxa"/>
          </w:tcPr>
          <w:p>
            <w:pPr>
              <w:jc w:val="left"/>
              <w:rPr>
                <w:color w:val="auto"/>
              </w:rPr>
            </w:pPr>
            <w:r>
              <w:rPr>
                <w:color w:val="auto"/>
                <w:sz w:val="24"/>
                <w:rtl w:val="0"/>
              </w:rPr>
              <w:t>ObjectList</w:t>
            </w:r>
          </w:p>
        </w:tc>
        <w:tc>
          <w:tcPr>
            <w:tcW w:w="2242" w:type="dxa"/>
            <w:vAlign w:val="top"/>
          </w:tcPr>
          <w:p>
            <w:pPr>
              <w:jc w:val="left"/>
              <w:rPr>
                <w:color w:val="auto"/>
              </w:rPr>
            </w:pPr>
            <w:r>
              <w:rPr>
                <w:rFonts w:ascii="宋体" w:hAnsi="宋体" w:eastAsia="宋体" w:cs="宋体"/>
                <w:color w:val="494949"/>
                <w:sz w:val="22"/>
              </w:rPr>
              <w:t>公司高管对象包含信息有：董事长、财务负责人、董事、总经理、副总经理</w:t>
            </w:r>
          </w:p>
          <w:p>
            <w:pPr>
              <w:jc w:val="left"/>
              <w:rPr>
                <w:color w:val="auto"/>
              </w:rPr>
            </w:pPr>
          </w:p>
        </w:tc>
        <w:tc>
          <w:tcPr>
            <w:tcW w:w="1262" w:type="dxa"/>
            <w:vAlign w:val="top"/>
          </w:tcPr>
          <w:p>
            <w:pPr>
              <w:jc w:val="left"/>
              <w:rPr>
                <w:color w:val="auto"/>
              </w:rPr>
            </w:pPr>
            <w:r>
              <w:rPr>
                <w:color w:val="auto"/>
                <w:sz w:val="22"/>
                <w:rtl w:val="0"/>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859" w:hRule="atLeast"/>
        </w:trPr>
        <w:tc>
          <w:tcPr>
            <w:tcW w:w="1349" w:type="dxa"/>
          </w:tcPr>
          <w:p>
            <w:pPr>
              <w:jc w:val="left"/>
              <w:rPr>
                <w:color w:val="auto"/>
              </w:rPr>
            </w:pPr>
            <w:r>
              <w:rPr>
                <w:color w:val="auto"/>
                <w:sz w:val="22"/>
                <w:rtl w:val="0"/>
              </w:rPr>
              <w:t>mainStockholder</w:t>
            </w:r>
          </w:p>
        </w:tc>
        <w:tc>
          <w:tcPr>
            <w:tcW w:w="2390" w:type="dxa"/>
          </w:tcPr>
          <w:p>
            <w:pPr>
              <w:jc w:val="left"/>
              <w:rPr>
                <w:color w:val="auto"/>
              </w:rPr>
            </w:pPr>
            <w:r>
              <w:rPr>
                <w:rFonts w:ascii="宋体" w:hAnsi="宋体" w:eastAsia="宋体" w:cs="宋体"/>
                <w:color w:val="494949"/>
                <w:sz w:val="22"/>
              </w:rPr>
              <w:t>主要股东（前十位）</w:t>
            </w:r>
          </w:p>
        </w:tc>
        <w:tc>
          <w:tcPr>
            <w:tcW w:w="854" w:type="dxa"/>
          </w:tcPr>
          <w:p>
            <w:pPr>
              <w:jc w:val="left"/>
              <w:rPr>
                <w:color w:val="auto"/>
              </w:rPr>
            </w:pPr>
            <w:r>
              <w:rPr>
                <w:color w:val="auto"/>
                <w:sz w:val="24"/>
              </w:rPr>
              <w:t>Object</w:t>
            </w:r>
          </w:p>
          <w:p>
            <w:pPr>
              <w:jc w:val="left"/>
              <w:rPr>
                <w:color w:val="auto"/>
              </w:rPr>
            </w:pPr>
            <w:r>
              <w:rPr>
                <w:color w:val="auto"/>
                <w:sz w:val="24"/>
              </w:rPr>
              <w:t>List</w:t>
            </w:r>
          </w:p>
        </w:tc>
        <w:tc>
          <w:tcPr>
            <w:tcW w:w="2242" w:type="dxa"/>
            <w:vAlign w:val="top"/>
          </w:tcPr>
          <w:p>
            <w:pPr>
              <w:jc w:val="left"/>
              <w:rPr>
                <w:color w:val="auto"/>
              </w:rPr>
            </w:pPr>
            <w:r>
              <w:rPr>
                <w:rFonts w:ascii="宋体" w:hAnsi="宋体" w:eastAsia="宋体" w:cs="宋体"/>
                <w:color w:val="494949"/>
                <w:sz w:val="22"/>
                <w:rtl w:val="0"/>
              </w:rPr>
              <w:t>主要股东对象包含信息有：股东名称、持股数、持股比例</w:t>
            </w:r>
          </w:p>
        </w:tc>
        <w:tc>
          <w:tcPr>
            <w:tcW w:w="1262" w:type="dxa"/>
            <w:vAlign w:val="top"/>
          </w:tcPr>
          <w:p>
            <w:pPr>
              <w:jc w:val="left"/>
              <w:rPr>
                <w:color w:val="auto"/>
              </w:rPr>
            </w:pPr>
            <w:r>
              <w:rPr>
                <w:color w:val="auto"/>
                <w:sz w:val="22"/>
                <w:rtl w:val="0"/>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117" w:hRule="atLeast"/>
        </w:trPr>
        <w:tc>
          <w:tcPr>
            <w:tcW w:w="1349" w:type="dxa"/>
          </w:tcPr>
          <w:p>
            <w:pPr>
              <w:jc w:val="left"/>
              <w:rPr>
                <w:color w:val="auto"/>
              </w:rPr>
            </w:pPr>
            <w:r>
              <w:rPr>
                <w:color w:val="auto"/>
                <w:sz w:val="22"/>
                <w:rtl w:val="0"/>
              </w:rPr>
              <w:t>creditInfo</w:t>
            </w:r>
          </w:p>
        </w:tc>
        <w:tc>
          <w:tcPr>
            <w:tcW w:w="2390" w:type="dxa"/>
          </w:tcPr>
          <w:p>
            <w:pPr>
              <w:jc w:val="left"/>
              <w:rPr>
                <w:color w:val="auto"/>
              </w:rPr>
            </w:pPr>
            <w:r>
              <w:rPr>
                <w:rFonts w:ascii="宋体" w:hAnsi="宋体" w:eastAsia="宋体" w:cs="宋体"/>
                <w:color w:val="494949"/>
                <w:sz w:val="22"/>
              </w:rPr>
              <w:t>征信情况</w:t>
            </w:r>
          </w:p>
        </w:tc>
        <w:tc>
          <w:tcPr>
            <w:tcW w:w="854" w:type="dxa"/>
          </w:tcPr>
          <w:p>
            <w:pPr>
              <w:jc w:val="left"/>
              <w:rPr>
                <w:color w:val="auto"/>
              </w:rPr>
            </w:pPr>
            <w:r>
              <w:rPr>
                <w:color w:val="auto"/>
                <w:sz w:val="22"/>
                <w:rtl w:val="0"/>
              </w:rPr>
              <w:t>Object</w:t>
            </w:r>
          </w:p>
        </w:tc>
        <w:tc>
          <w:tcPr>
            <w:tcW w:w="2242" w:type="dxa"/>
            <w:vAlign w:val="top"/>
          </w:tcPr>
          <w:p>
            <w:pPr>
              <w:jc w:val="left"/>
              <w:rPr>
                <w:color w:val="auto"/>
              </w:rPr>
            </w:pPr>
            <w:r>
              <w:rPr>
                <w:rFonts w:ascii="宋体" w:hAnsi="宋体" w:eastAsia="宋体" w:cs="宋体"/>
                <w:color w:val="494949"/>
                <w:sz w:val="22"/>
                <w:rtl w:val="0"/>
              </w:rPr>
              <w:t>主要股东对象包含信息有：信用代码，公司全称，执行案号</w:t>
            </w:r>
          </w:p>
          <w:p>
            <w:pPr>
              <w:jc w:val="left"/>
              <w:rPr>
                <w:color w:val="auto"/>
              </w:rPr>
            </w:pPr>
          </w:p>
        </w:tc>
        <w:tc>
          <w:tcPr>
            <w:tcW w:w="1262" w:type="dxa"/>
            <w:vAlign w:val="top"/>
          </w:tcPr>
          <w:p>
            <w:pPr>
              <w:jc w:val="left"/>
              <w:rPr>
                <w:color w:val="auto"/>
              </w:rPr>
            </w:pPr>
            <w:r>
              <w:rPr>
                <w:color w:val="auto"/>
                <w:sz w:val="22"/>
                <w:rtl w:val="0"/>
              </w:rPr>
              <w:t>是</w:t>
            </w:r>
          </w:p>
        </w:tc>
      </w:tr>
    </w:tbl>
    <w:p>
      <w:pPr>
        <w:pStyle w:val="4"/>
        <w:spacing w:line="240" w:lineRule="auto"/>
      </w:pPr>
    </w:p>
    <w:p>
      <w:pPr>
        <w:pStyle w:val="4"/>
        <w:numPr>
          <w:ilvl w:val="0"/>
          <w:numId w:val="3"/>
        </w:numPr>
        <w:spacing w:line="240" w:lineRule="auto"/>
      </w:pPr>
      <w:r>
        <w:rPr>
          <w:sz w:val="28"/>
          <w:szCs w:val="28"/>
          <w:rtl w:val="0"/>
        </w:rPr>
        <w:t>全国/地区/行业数据查询</w:t>
      </w:r>
    </w:p>
    <w:p>
      <w:pPr>
        <w:pStyle w:val="4"/>
        <w:spacing w:line="240" w:lineRule="auto"/>
      </w:pPr>
      <w:r>
        <w:rPr>
          <w:sz w:val="22"/>
          <w:rtl w:val="0"/>
        </w:rPr>
        <w:t>接口编号：3.1</w:t>
      </w:r>
    </w:p>
    <w:p>
      <w:pPr>
        <w:pStyle w:val="4"/>
        <w:spacing w:line="240" w:lineRule="auto"/>
      </w:pPr>
      <w:r>
        <w:rPr>
          <w:b/>
          <w:sz w:val="22"/>
          <w:rtl w:val="0"/>
        </w:rPr>
        <w:t>接口名称：企业总数据分析</w:t>
      </w:r>
    </w:p>
    <w:p>
      <w:pPr>
        <w:pStyle w:val="4"/>
        <w:spacing w:line="240" w:lineRule="auto"/>
      </w:pPr>
      <w:r>
        <w:rPr>
          <w:sz w:val="22"/>
          <w:rtl w:val="0"/>
        </w:rPr>
        <w:t>请求地址：/company/allData</w:t>
      </w:r>
    </w:p>
    <w:p>
      <w:pPr>
        <w:pStyle w:val="4"/>
        <w:spacing w:line="240" w:lineRule="auto"/>
      </w:pPr>
      <w:r>
        <w:rPr>
          <w:sz w:val="22"/>
          <w:rtl w:val="0"/>
        </w:rPr>
        <w:t>请求方式：post</w:t>
      </w:r>
    </w:p>
    <w:p>
      <w:pPr>
        <w:pStyle w:val="4"/>
        <w:spacing w:line="240" w:lineRule="auto"/>
      </w:pPr>
      <w:r>
        <w:rPr>
          <w:sz w:val="22"/>
          <w:rtl w:val="0"/>
        </w:rPr>
        <w:t>接口介绍：用户在主页点击“企业总数据分析”按钮进入企业总数据分析界面，可以查看全国企业的总体状况。后端一次性将全国级别的总体数据发给前端，由前端分给各页面图表进行展示</w:t>
      </w:r>
    </w:p>
    <w:tbl>
      <w:tblPr>
        <w:tblStyle w:val="2"/>
        <w:tblW w:w="813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861"/>
        <w:gridCol w:w="1823"/>
        <w:gridCol w:w="1476"/>
        <w:gridCol w:w="297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861" w:type="dxa"/>
            <w:vAlign w:val="top"/>
          </w:tcPr>
          <w:p>
            <w:pPr>
              <w:jc w:val="center"/>
              <w:rPr>
                <w:color w:val="auto"/>
              </w:rPr>
            </w:pPr>
            <w:r>
              <w:rPr>
                <w:color w:val="auto"/>
                <w:sz w:val="22"/>
                <w:rtl w:val="0"/>
              </w:rPr>
              <w:t>接口名称</w:t>
            </w:r>
          </w:p>
        </w:tc>
        <w:tc>
          <w:tcPr>
            <w:tcW w:w="1823" w:type="dxa"/>
            <w:vAlign w:val="top"/>
          </w:tcPr>
          <w:p>
            <w:pPr>
              <w:jc w:val="center"/>
              <w:rPr>
                <w:color w:val="auto"/>
              </w:rPr>
            </w:pPr>
            <w:r>
              <w:rPr>
                <w:color w:val="auto"/>
                <w:sz w:val="22"/>
                <w:rtl w:val="0"/>
              </w:rPr>
              <w:t>编码</w:t>
            </w:r>
          </w:p>
        </w:tc>
        <w:tc>
          <w:tcPr>
            <w:tcW w:w="1476" w:type="dxa"/>
            <w:vAlign w:val="top"/>
          </w:tcPr>
          <w:p>
            <w:pPr>
              <w:jc w:val="center"/>
              <w:rPr>
                <w:color w:val="auto"/>
              </w:rPr>
            </w:pPr>
            <w:r>
              <w:rPr>
                <w:color w:val="auto"/>
                <w:sz w:val="22"/>
                <w:rtl w:val="0"/>
              </w:rPr>
              <w:t>PostMan测试</w:t>
            </w:r>
          </w:p>
        </w:tc>
        <w:tc>
          <w:tcPr>
            <w:tcW w:w="2978" w:type="dxa"/>
            <w:vAlign w:val="top"/>
          </w:tcPr>
          <w:p>
            <w:pPr>
              <w:jc w:val="center"/>
              <w:rPr>
                <w:color w:val="auto"/>
              </w:rPr>
            </w:pPr>
            <w:r>
              <w:rPr>
                <w:color w:val="auto"/>
                <w:sz w:val="22"/>
                <w:rtl w:val="0"/>
              </w:rPr>
              <w:t>前端联调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861" w:type="dxa"/>
            <w:vAlign w:val="top"/>
          </w:tcPr>
          <w:p>
            <w:pPr>
              <w:jc w:val="left"/>
              <w:rPr>
                <w:color w:val="auto"/>
              </w:rPr>
            </w:pPr>
            <w:r>
              <w:rPr>
                <w:b/>
                <w:color w:val="auto"/>
                <w:sz w:val="22"/>
                <w:rtl w:val="0"/>
              </w:rPr>
              <w:t>企业总数据分析</w:t>
            </w:r>
          </w:p>
        </w:tc>
        <w:tc>
          <w:tcPr>
            <w:tcW w:w="1823" w:type="dxa"/>
            <w:vAlign w:val="top"/>
          </w:tcPr>
          <w:p>
            <w:pPr>
              <w:jc w:val="left"/>
              <w:rPr>
                <w:color w:val="auto"/>
              </w:rPr>
            </w:pPr>
            <w:r>
              <w:rPr>
                <w:color w:val="auto"/>
                <w:sz w:val="22"/>
                <w:rtl w:val="0"/>
              </w:rPr>
              <w:t>完成</w:t>
            </w:r>
          </w:p>
        </w:tc>
        <w:tc>
          <w:tcPr>
            <w:tcW w:w="1476" w:type="dxa"/>
            <w:vAlign w:val="top"/>
          </w:tcPr>
          <w:p>
            <w:pPr>
              <w:jc w:val="left"/>
              <w:rPr>
                <w:color w:val="auto"/>
              </w:rPr>
            </w:pPr>
            <w:r>
              <w:rPr>
                <w:color w:val="auto"/>
                <w:sz w:val="22"/>
                <w:rtl w:val="0"/>
              </w:rPr>
              <w:t>完成</w:t>
            </w:r>
          </w:p>
        </w:tc>
        <w:tc>
          <w:tcPr>
            <w:tcW w:w="2978" w:type="dxa"/>
            <w:vAlign w:val="top"/>
          </w:tcPr>
          <w:p>
            <w:pPr>
              <w:jc w:val="left"/>
              <w:rPr>
                <w:color w:val="auto"/>
              </w:rPr>
            </w:pPr>
            <w:r>
              <w:rPr>
                <w:color w:val="auto"/>
                <w:sz w:val="22"/>
                <w:rtl w:val="0"/>
              </w:rPr>
              <w:t>完成</w:t>
            </w:r>
          </w:p>
        </w:tc>
      </w:tr>
    </w:tbl>
    <w:p>
      <w:pPr>
        <w:pStyle w:val="4"/>
        <w:spacing w:line="240" w:lineRule="auto"/>
      </w:pPr>
      <w:r>
        <w:rPr>
          <w:sz w:val="22"/>
          <w:rtl w:val="0"/>
        </w:rPr>
        <w:t>请求参数：无</w:t>
      </w:r>
    </w:p>
    <w:p>
      <w:pPr>
        <w:pStyle w:val="4"/>
        <w:spacing w:line="240" w:lineRule="auto"/>
      </w:pPr>
      <w:r>
        <w:rPr>
          <w:sz w:val="22"/>
          <w:rtl w:val="0"/>
        </w:rPr>
        <w:t>返回参数：</w:t>
      </w:r>
    </w:p>
    <w:tbl>
      <w:tblPr>
        <w:tblStyle w:val="2"/>
        <w:tblW w:w="819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007"/>
        <w:gridCol w:w="1530"/>
        <w:gridCol w:w="1346"/>
        <w:gridCol w:w="2068"/>
        <w:gridCol w:w="12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vAlign w:val="top"/>
          </w:tcPr>
          <w:p>
            <w:pPr>
              <w:jc w:val="left"/>
              <w:rPr>
                <w:color w:val="auto"/>
              </w:rPr>
            </w:pPr>
            <w:r>
              <w:rPr>
                <w:color w:val="auto"/>
                <w:sz w:val="22"/>
                <w:rtl w:val="0"/>
              </w:rPr>
              <w:t>字段</w:t>
            </w:r>
          </w:p>
        </w:tc>
        <w:tc>
          <w:tcPr>
            <w:tcW w:w="1530" w:type="dxa"/>
            <w:vAlign w:val="top"/>
          </w:tcPr>
          <w:p>
            <w:pPr>
              <w:jc w:val="left"/>
              <w:rPr>
                <w:color w:val="auto"/>
              </w:rPr>
            </w:pPr>
            <w:r>
              <w:rPr>
                <w:color w:val="auto"/>
                <w:sz w:val="22"/>
                <w:rtl w:val="0"/>
              </w:rPr>
              <w:t>说明</w:t>
            </w:r>
          </w:p>
        </w:tc>
        <w:tc>
          <w:tcPr>
            <w:tcW w:w="1346" w:type="dxa"/>
            <w:vAlign w:val="top"/>
          </w:tcPr>
          <w:p>
            <w:pPr>
              <w:jc w:val="left"/>
              <w:rPr>
                <w:color w:val="auto"/>
              </w:rPr>
            </w:pPr>
            <w:r>
              <w:rPr>
                <w:color w:val="auto"/>
                <w:sz w:val="22"/>
                <w:rtl w:val="0"/>
              </w:rPr>
              <w:t>类型</w:t>
            </w:r>
          </w:p>
        </w:tc>
        <w:tc>
          <w:tcPr>
            <w:tcW w:w="2068" w:type="dxa"/>
            <w:vAlign w:val="top"/>
          </w:tcPr>
          <w:p>
            <w:pPr>
              <w:jc w:val="left"/>
              <w:rPr>
                <w:color w:val="auto"/>
              </w:rPr>
            </w:pPr>
            <w:r>
              <w:rPr>
                <w:color w:val="auto"/>
                <w:sz w:val="22"/>
                <w:rtl w:val="0"/>
              </w:rPr>
              <w:t>备注</w:t>
            </w:r>
          </w:p>
        </w:tc>
        <w:tc>
          <w:tcPr>
            <w:tcW w:w="1247"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2"/>
                <w:rtl w:val="0"/>
              </w:rPr>
              <w:t>areaCompany</w:t>
            </w:r>
          </w:p>
        </w:tc>
        <w:tc>
          <w:tcPr>
            <w:tcW w:w="1530" w:type="dxa"/>
          </w:tcPr>
          <w:p>
            <w:pPr>
              <w:jc w:val="left"/>
              <w:rPr>
                <w:color w:val="auto"/>
              </w:rPr>
            </w:pPr>
            <w:r>
              <w:rPr>
                <w:color w:val="auto"/>
                <w:sz w:val="22"/>
                <w:rtl w:val="0"/>
              </w:rPr>
              <w:t>北交所各地区上市企业数量</w:t>
            </w:r>
          </w:p>
        </w:tc>
        <w:tc>
          <w:tcPr>
            <w:tcW w:w="1346" w:type="dxa"/>
          </w:tcPr>
          <w:p>
            <w:pPr>
              <w:jc w:val="left"/>
              <w:rPr>
                <w:color w:val="auto"/>
              </w:rPr>
            </w:pPr>
            <w:r>
              <w:rPr>
                <w:color w:val="auto"/>
                <w:sz w:val="24"/>
                <w:rtl w:val="0"/>
              </w:rPr>
              <w:t>object list</w:t>
            </w:r>
          </w:p>
        </w:tc>
        <w:tc>
          <w:tcPr>
            <w:tcW w:w="2068" w:type="dxa"/>
            <w:vAlign w:val="top"/>
          </w:tcPr>
          <w:p>
            <w:pPr>
              <w:jc w:val="left"/>
              <w:rPr>
                <w:color w:val="auto"/>
              </w:rPr>
            </w:pPr>
            <w:r>
              <w:rPr>
                <w:color w:val="auto"/>
                <w:sz w:val="22"/>
                <w:rtl w:val="0"/>
              </w:rPr>
              <w:t>单个object形式：</w:t>
            </w:r>
          </w:p>
          <w:p>
            <w:pPr>
              <w:jc w:val="left"/>
              <w:rPr>
                <w:color w:val="auto"/>
              </w:rPr>
            </w:pPr>
            <w:r>
              <w:rPr>
                <w:color w:val="auto"/>
                <w:sz w:val="22"/>
                <w:rtl w:val="0"/>
              </w:rPr>
              <w:t>name: xxx   (string)</w:t>
            </w:r>
          </w:p>
          <w:p>
            <w:pPr>
              <w:jc w:val="left"/>
              <w:rPr>
                <w:color w:val="auto"/>
              </w:rPr>
            </w:pPr>
            <w:r>
              <w:rPr>
                <w:color w:val="auto"/>
                <w:sz w:val="22"/>
                <w:rtl w:val="0"/>
              </w:rPr>
              <w:t>value: xxx (double)</w:t>
            </w: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4"/>
                <w:rtl w:val="0"/>
              </w:rPr>
              <w:t>totalCompany</w:t>
            </w:r>
          </w:p>
        </w:tc>
        <w:tc>
          <w:tcPr>
            <w:tcW w:w="1530" w:type="dxa"/>
          </w:tcPr>
          <w:p>
            <w:pPr>
              <w:jc w:val="left"/>
              <w:rPr>
                <w:color w:val="auto"/>
              </w:rPr>
            </w:pPr>
            <w:r>
              <w:rPr>
                <w:rFonts w:ascii="宋体" w:hAnsi="宋体" w:eastAsia="宋体" w:cs="宋体"/>
                <w:color w:val="auto"/>
                <w:sz w:val="24"/>
                <w:rtl w:val="0"/>
              </w:rPr>
              <w:t>北交所上市企业总数</w:t>
            </w:r>
          </w:p>
        </w:tc>
        <w:tc>
          <w:tcPr>
            <w:tcW w:w="1346" w:type="dxa"/>
          </w:tcPr>
          <w:p>
            <w:pPr>
              <w:jc w:val="left"/>
              <w:rPr>
                <w:color w:val="auto"/>
              </w:rPr>
            </w:pPr>
            <w:r>
              <w:rPr>
                <w:color w:val="auto"/>
                <w:sz w:val="24"/>
                <w:rtl w:val="0"/>
              </w:rPr>
              <w:t>int</w:t>
            </w:r>
          </w:p>
        </w:tc>
        <w:tc>
          <w:tcPr>
            <w:tcW w:w="2068" w:type="dxa"/>
            <w:vAlign w:val="top"/>
          </w:tcPr>
          <w:p>
            <w:pPr>
              <w:jc w:val="left"/>
              <w:rPr>
                <w:color w:val="auto"/>
              </w:rPr>
            </w:pP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2"/>
                <w:rtl w:val="0"/>
              </w:rPr>
              <w:t>industryCompany</w:t>
            </w:r>
          </w:p>
        </w:tc>
        <w:tc>
          <w:tcPr>
            <w:tcW w:w="1530" w:type="dxa"/>
          </w:tcPr>
          <w:p>
            <w:pPr>
              <w:jc w:val="left"/>
              <w:rPr>
                <w:color w:val="auto"/>
              </w:rPr>
            </w:pPr>
            <w:r>
              <w:rPr>
                <w:color w:val="auto"/>
                <w:sz w:val="22"/>
                <w:rtl w:val="0"/>
              </w:rPr>
              <w:t>北交所各行业上市企业数量</w:t>
            </w:r>
          </w:p>
        </w:tc>
        <w:tc>
          <w:tcPr>
            <w:tcW w:w="1346" w:type="dxa"/>
          </w:tcPr>
          <w:p>
            <w:pPr>
              <w:jc w:val="left"/>
              <w:rPr>
                <w:color w:val="auto"/>
              </w:rPr>
            </w:pPr>
            <w:r>
              <w:rPr>
                <w:color w:val="auto"/>
                <w:sz w:val="22"/>
                <w:rtl w:val="0"/>
              </w:rPr>
              <w:t>object list</w:t>
            </w:r>
          </w:p>
        </w:tc>
        <w:tc>
          <w:tcPr>
            <w:tcW w:w="2068" w:type="dxa"/>
            <w:vAlign w:val="top"/>
          </w:tcPr>
          <w:p>
            <w:pPr>
              <w:jc w:val="left"/>
              <w:rPr>
                <w:color w:val="auto"/>
              </w:rPr>
            </w:pP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4"/>
                <w:rtl w:val="0"/>
              </w:rPr>
              <w:t>areaBad</w:t>
            </w:r>
          </w:p>
        </w:tc>
        <w:tc>
          <w:tcPr>
            <w:tcW w:w="1530" w:type="dxa"/>
          </w:tcPr>
          <w:p>
            <w:pPr>
              <w:jc w:val="left"/>
              <w:rPr>
                <w:color w:val="auto"/>
              </w:rPr>
            </w:pPr>
            <w:r>
              <w:rPr>
                <w:rFonts w:ascii="宋体" w:hAnsi="宋体" w:eastAsia="宋体" w:cs="宋体"/>
                <w:color w:val="auto"/>
                <w:sz w:val="24"/>
                <w:rtl w:val="0"/>
              </w:rPr>
              <w:t>各地区近2月失信企业数量</w:t>
            </w:r>
          </w:p>
        </w:tc>
        <w:tc>
          <w:tcPr>
            <w:tcW w:w="1346" w:type="dxa"/>
          </w:tcPr>
          <w:p>
            <w:pPr>
              <w:jc w:val="left"/>
              <w:rPr>
                <w:color w:val="auto"/>
              </w:rPr>
            </w:pPr>
            <w:r>
              <w:rPr>
                <w:color w:val="auto"/>
                <w:sz w:val="24"/>
                <w:rtl w:val="0"/>
              </w:rPr>
              <w:t>object list</w:t>
            </w:r>
          </w:p>
        </w:tc>
        <w:tc>
          <w:tcPr>
            <w:tcW w:w="2068" w:type="dxa"/>
            <w:vAlign w:val="top"/>
          </w:tcPr>
          <w:p>
            <w:pPr>
              <w:jc w:val="left"/>
              <w:rPr>
                <w:color w:val="auto"/>
              </w:rPr>
            </w:pPr>
            <w:r>
              <w:rPr>
                <w:color w:val="auto"/>
                <w:sz w:val="22"/>
                <w:rtl w:val="0"/>
              </w:rPr>
              <w:t>单个object形式：</w:t>
            </w:r>
          </w:p>
          <w:p>
            <w:pPr>
              <w:jc w:val="left"/>
              <w:rPr>
                <w:color w:val="auto"/>
              </w:rPr>
            </w:pPr>
            <w:r>
              <w:rPr>
                <w:color w:val="auto"/>
                <w:sz w:val="22"/>
                <w:rtl w:val="0"/>
              </w:rPr>
              <w:t>name: xxx   (string)</w:t>
            </w:r>
          </w:p>
          <w:p>
            <w:pPr>
              <w:jc w:val="left"/>
              <w:rPr>
                <w:color w:val="auto"/>
              </w:rPr>
            </w:pPr>
            <w:r>
              <w:rPr>
                <w:color w:val="auto"/>
                <w:sz w:val="22"/>
                <w:rtl w:val="0"/>
              </w:rPr>
              <w:t>value: xxx (double)</w:t>
            </w: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2"/>
                <w:rtl w:val="0"/>
              </w:rPr>
              <w:t>totalBad</w:t>
            </w:r>
          </w:p>
        </w:tc>
        <w:tc>
          <w:tcPr>
            <w:tcW w:w="1530" w:type="dxa"/>
          </w:tcPr>
          <w:p>
            <w:pPr>
              <w:jc w:val="left"/>
              <w:rPr>
                <w:color w:val="auto"/>
              </w:rPr>
            </w:pPr>
            <w:r>
              <w:rPr>
                <w:rFonts w:ascii="宋体" w:hAnsi="宋体" w:eastAsia="宋体" w:cs="宋体"/>
                <w:color w:val="auto"/>
                <w:sz w:val="24"/>
                <w:rtl w:val="0"/>
              </w:rPr>
              <w:t>近2月失信企业总数</w:t>
            </w:r>
          </w:p>
        </w:tc>
        <w:tc>
          <w:tcPr>
            <w:tcW w:w="1346" w:type="dxa"/>
          </w:tcPr>
          <w:p>
            <w:pPr>
              <w:jc w:val="left"/>
              <w:rPr>
                <w:color w:val="auto"/>
              </w:rPr>
            </w:pPr>
            <w:r>
              <w:rPr>
                <w:color w:val="auto"/>
                <w:sz w:val="22"/>
                <w:rtl w:val="0"/>
              </w:rPr>
              <w:t>int</w:t>
            </w:r>
          </w:p>
        </w:tc>
        <w:tc>
          <w:tcPr>
            <w:tcW w:w="2068" w:type="dxa"/>
            <w:vAlign w:val="top"/>
          </w:tcPr>
          <w:p>
            <w:pPr>
              <w:jc w:val="left"/>
              <w:rPr>
                <w:color w:val="auto"/>
              </w:rPr>
            </w:pP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2"/>
                <w:rtl w:val="0"/>
              </w:rPr>
              <w:t>areaAssets</w:t>
            </w:r>
          </w:p>
        </w:tc>
        <w:tc>
          <w:tcPr>
            <w:tcW w:w="1530" w:type="dxa"/>
          </w:tcPr>
          <w:p>
            <w:pPr>
              <w:jc w:val="left"/>
              <w:rPr>
                <w:color w:val="auto"/>
              </w:rPr>
            </w:pPr>
            <w:r>
              <w:rPr>
                <w:color w:val="auto"/>
                <w:sz w:val="22"/>
                <w:rtl w:val="0"/>
              </w:rPr>
              <w:t>各地区上市企业资产总量</w:t>
            </w:r>
          </w:p>
        </w:tc>
        <w:tc>
          <w:tcPr>
            <w:tcW w:w="1346" w:type="dxa"/>
          </w:tcPr>
          <w:p>
            <w:pPr>
              <w:jc w:val="left"/>
              <w:rPr>
                <w:color w:val="auto"/>
              </w:rPr>
            </w:pPr>
            <w:r>
              <w:rPr>
                <w:color w:val="auto"/>
                <w:sz w:val="22"/>
                <w:rtl w:val="0"/>
              </w:rPr>
              <w:t>object list</w:t>
            </w:r>
          </w:p>
        </w:tc>
        <w:tc>
          <w:tcPr>
            <w:tcW w:w="2068" w:type="dxa"/>
            <w:vAlign w:val="top"/>
          </w:tcPr>
          <w:p>
            <w:pPr>
              <w:jc w:val="left"/>
              <w:rPr>
                <w:color w:val="auto"/>
              </w:rPr>
            </w:pPr>
            <w:r>
              <w:rPr>
                <w:color w:val="auto"/>
                <w:sz w:val="22"/>
                <w:rtl w:val="0"/>
              </w:rPr>
              <w:t>形式同areaCompany</w:t>
            </w: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2"/>
                <w:rtl w:val="0"/>
              </w:rPr>
              <w:t>industryAssets</w:t>
            </w:r>
          </w:p>
        </w:tc>
        <w:tc>
          <w:tcPr>
            <w:tcW w:w="1530" w:type="dxa"/>
          </w:tcPr>
          <w:p>
            <w:pPr>
              <w:jc w:val="left"/>
              <w:rPr>
                <w:color w:val="auto"/>
              </w:rPr>
            </w:pPr>
            <w:r>
              <w:rPr>
                <w:color w:val="auto"/>
                <w:sz w:val="22"/>
                <w:rtl w:val="0"/>
              </w:rPr>
              <w:t>各行业上市企业资产总量</w:t>
            </w:r>
          </w:p>
        </w:tc>
        <w:tc>
          <w:tcPr>
            <w:tcW w:w="1346" w:type="dxa"/>
          </w:tcPr>
          <w:p>
            <w:pPr>
              <w:jc w:val="left"/>
              <w:rPr>
                <w:color w:val="auto"/>
              </w:rPr>
            </w:pPr>
            <w:r>
              <w:rPr>
                <w:color w:val="auto"/>
                <w:sz w:val="22"/>
                <w:rtl w:val="0"/>
              </w:rPr>
              <w:t>object list</w:t>
            </w:r>
          </w:p>
        </w:tc>
        <w:tc>
          <w:tcPr>
            <w:tcW w:w="2068" w:type="dxa"/>
            <w:vAlign w:val="top"/>
          </w:tcPr>
          <w:p>
            <w:pPr>
              <w:jc w:val="left"/>
              <w:rPr>
                <w:color w:val="auto"/>
              </w:rPr>
            </w:pPr>
            <w:r>
              <w:rPr>
                <w:color w:val="auto"/>
                <w:sz w:val="22"/>
                <w:rtl w:val="0"/>
              </w:rPr>
              <w:t>形式同areaCompany, 改area为industry,下同</w:t>
            </w: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2"/>
                <w:rtl w:val="0"/>
              </w:rPr>
              <w:t>totalAssets</w:t>
            </w:r>
          </w:p>
        </w:tc>
        <w:tc>
          <w:tcPr>
            <w:tcW w:w="1530" w:type="dxa"/>
          </w:tcPr>
          <w:p>
            <w:pPr>
              <w:jc w:val="left"/>
              <w:rPr>
                <w:color w:val="auto"/>
              </w:rPr>
            </w:pPr>
            <w:r>
              <w:rPr>
                <w:color w:val="auto"/>
                <w:sz w:val="22"/>
                <w:rtl w:val="0"/>
              </w:rPr>
              <w:t>全国所有上市公司资产总量</w:t>
            </w:r>
          </w:p>
        </w:tc>
        <w:tc>
          <w:tcPr>
            <w:tcW w:w="1346" w:type="dxa"/>
          </w:tcPr>
          <w:p>
            <w:pPr>
              <w:jc w:val="left"/>
              <w:rPr>
                <w:color w:val="auto"/>
              </w:rPr>
            </w:pPr>
            <w:r>
              <w:rPr>
                <w:color w:val="auto"/>
                <w:sz w:val="22"/>
                <w:rtl w:val="0"/>
              </w:rPr>
              <w:t>double</w:t>
            </w:r>
          </w:p>
        </w:tc>
        <w:tc>
          <w:tcPr>
            <w:tcW w:w="2068" w:type="dxa"/>
            <w:vAlign w:val="top"/>
          </w:tcPr>
          <w:p>
            <w:pPr>
              <w:jc w:val="left"/>
              <w:rPr>
                <w:color w:val="auto"/>
              </w:rPr>
            </w:pP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2"/>
                <w:rtl w:val="0"/>
              </w:rPr>
              <w:t>areaPureAssets</w:t>
            </w:r>
          </w:p>
        </w:tc>
        <w:tc>
          <w:tcPr>
            <w:tcW w:w="1530" w:type="dxa"/>
          </w:tcPr>
          <w:p>
            <w:pPr>
              <w:jc w:val="left"/>
              <w:rPr>
                <w:color w:val="auto"/>
              </w:rPr>
            </w:pPr>
            <w:r>
              <w:rPr>
                <w:color w:val="auto"/>
                <w:sz w:val="22"/>
                <w:rtl w:val="0"/>
              </w:rPr>
              <w:t>各地区上市企业净资产总量</w:t>
            </w:r>
          </w:p>
        </w:tc>
        <w:tc>
          <w:tcPr>
            <w:tcW w:w="1346" w:type="dxa"/>
          </w:tcPr>
          <w:p>
            <w:pPr>
              <w:jc w:val="left"/>
              <w:rPr>
                <w:color w:val="auto"/>
              </w:rPr>
            </w:pPr>
            <w:r>
              <w:rPr>
                <w:color w:val="auto"/>
                <w:sz w:val="22"/>
                <w:rtl w:val="0"/>
              </w:rPr>
              <w:t>object list</w:t>
            </w:r>
          </w:p>
        </w:tc>
        <w:tc>
          <w:tcPr>
            <w:tcW w:w="2068" w:type="dxa"/>
            <w:vAlign w:val="top"/>
          </w:tcPr>
          <w:p>
            <w:pPr>
              <w:jc w:val="left"/>
              <w:rPr>
                <w:color w:val="auto"/>
              </w:rPr>
            </w:pPr>
            <w:r>
              <w:rPr>
                <w:color w:val="auto"/>
                <w:sz w:val="22"/>
                <w:rtl w:val="0"/>
              </w:rPr>
              <w:t>形式同areaCompany</w:t>
            </w: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2"/>
                <w:rtl w:val="0"/>
              </w:rPr>
              <w:t>industryPureAssets</w:t>
            </w:r>
          </w:p>
        </w:tc>
        <w:tc>
          <w:tcPr>
            <w:tcW w:w="1530" w:type="dxa"/>
          </w:tcPr>
          <w:p>
            <w:pPr>
              <w:jc w:val="left"/>
              <w:rPr>
                <w:color w:val="auto"/>
              </w:rPr>
            </w:pPr>
            <w:r>
              <w:rPr>
                <w:color w:val="auto"/>
                <w:sz w:val="22"/>
                <w:rtl w:val="0"/>
              </w:rPr>
              <w:t>各行业上市企业净资产总量</w:t>
            </w:r>
          </w:p>
        </w:tc>
        <w:tc>
          <w:tcPr>
            <w:tcW w:w="1346" w:type="dxa"/>
          </w:tcPr>
          <w:p>
            <w:pPr>
              <w:jc w:val="left"/>
              <w:rPr>
                <w:color w:val="auto"/>
              </w:rPr>
            </w:pPr>
            <w:r>
              <w:rPr>
                <w:color w:val="auto"/>
                <w:sz w:val="22"/>
                <w:rtl w:val="0"/>
              </w:rPr>
              <w:t>object list</w:t>
            </w:r>
          </w:p>
        </w:tc>
        <w:tc>
          <w:tcPr>
            <w:tcW w:w="2068" w:type="dxa"/>
            <w:vAlign w:val="top"/>
          </w:tcPr>
          <w:p>
            <w:pPr>
              <w:jc w:val="left"/>
              <w:rPr>
                <w:color w:val="auto"/>
              </w:rPr>
            </w:pPr>
            <w:r>
              <w:rPr>
                <w:color w:val="auto"/>
                <w:sz w:val="22"/>
                <w:rtl w:val="0"/>
              </w:rPr>
              <w:t>形式同areaCompany</w:t>
            </w: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2"/>
                <w:rtl w:val="0"/>
              </w:rPr>
              <w:t>totalPureAssets</w:t>
            </w:r>
          </w:p>
        </w:tc>
        <w:tc>
          <w:tcPr>
            <w:tcW w:w="1530" w:type="dxa"/>
          </w:tcPr>
          <w:p>
            <w:pPr>
              <w:jc w:val="left"/>
              <w:rPr>
                <w:color w:val="auto"/>
              </w:rPr>
            </w:pPr>
            <w:r>
              <w:rPr>
                <w:color w:val="auto"/>
                <w:sz w:val="22"/>
                <w:rtl w:val="0"/>
              </w:rPr>
              <w:t>全国所有上市公司净资产总量</w:t>
            </w:r>
          </w:p>
        </w:tc>
        <w:tc>
          <w:tcPr>
            <w:tcW w:w="1346" w:type="dxa"/>
          </w:tcPr>
          <w:p>
            <w:pPr>
              <w:jc w:val="left"/>
              <w:rPr>
                <w:color w:val="auto"/>
              </w:rPr>
            </w:pPr>
            <w:r>
              <w:rPr>
                <w:color w:val="auto"/>
                <w:sz w:val="22"/>
                <w:rtl w:val="0"/>
              </w:rPr>
              <w:t>double</w:t>
            </w:r>
          </w:p>
        </w:tc>
        <w:tc>
          <w:tcPr>
            <w:tcW w:w="2068" w:type="dxa"/>
            <w:vAlign w:val="top"/>
          </w:tcPr>
          <w:p>
            <w:pPr>
              <w:jc w:val="left"/>
              <w:rPr>
                <w:color w:val="auto"/>
              </w:rPr>
            </w:pP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2"/>
                <w:rtl w:val="0"/>
              </w:rPr>
              <w:t>areaPureProfit</w:t>
            </w:r>
          </w:p>
        </w:tc>
        <w:tc>
          <w:tcPr>
            <w:tcW w:w="1530" w:type="dxa"/>
          </w:tcPr>
          <w:p>
            <w:pPr>
              <w:jc w:val="left"/>
              <w:rPr>
                <w:color w:val="auto"/>
              </w:rPr>
            </w:pPr>
            <w:r>
              <w:rPr>
                <w:color w:val="auto"/>
                <w:sz w:val="22"/>
                <w:rtl w:val="0"/>
              </w:rPr>
              <w:t>各地区上市企业净利润总量</w:t>
            </w:r>
          </w:p>
        </w:tc>
        <w:tc>
          <w:tcPr>
            <w:tcW w:w="1346" w:type="dxa"/>
          </w:tcPr>
          <w:p>
            <w:pPr>
              <w:jc w:val="left"/>
              <w:rPr>
                <w:color w:val="auto"/>
              </w:rPr>
            </w:pPr>
            <w:r>
              <w:rPr>
                <w:color w:val="auto"/>
                <w:sz w:val="22"/>
                <w:rtl w:val="0"/>
              </w:rPr>
              <w:t>object list</w:t>
            </w:r>
          </w:p>
        </w:tc>
        <w:tc>
          <w:tcPr>
            <w:tcW w:w="2068" w:type="dxa"/>
            <w:vAlign w:val="top"/>
          </w:tcPr>
          <w:p>
            <w:pPr>
              <w:jc w:val="left"/>
              <w:rPr>
                <w:color w:val="auto"/>
              </w:rPr>
            </w:pPr>
            <w:r>
              <w:rPr>
                <w:color w:val="auto"/>
                <w:sz w:val="22"/>
                <w:rtl w:val="0"/>
              </w:rPr>
              <w:t>形式同areaCompany</w:t>
            </w: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2"/>
                <w:rtl w:val="0"/>
              </w:rPr>
              <w:t>industryPureProfit</w:t>
            </w:r>
          </w:p>
        </w:tc>
        <w:tc>
          <w:tcPr>
            <w:tcW w:w="1530" w:type="dxa"/>
          </w:tcPr>
          <w:p>
            <w:pPr>
              <w:jc w:val="left"/>
              <w:rPr>
                <w:color w:val="auto"/>
              </w:rPr>
            </w:pPr>
            <w:r>
              <w:rPr>
                <w:color w:val="auto"/>
                <w:sz w:val="22"/>
                <w:rtl w:val="0"/>
              </w:rPr>
              <w:t>各行业上市企业净利润总量</w:t>
            </w:r>
          </w:p>
        </w:tc>
        <w:tc>
          <w:tcPr>
            <w:tcW w:w="1346" w:type="dxa"/>
          </w:tcPr>
          <w:p>
            <w:pPr>
              <w:jc w:val="left"/>
              <w:rPr>
                <w:color w:val="auto"/>
              </w:rPr>
            </w:pPr>
            <w:r>
              <w:rPr>
                <w:color w:val="auto"/>
                <w:sz w:val="22"/>
                <w:rtl w:val="0"/>
              </w:rPr>
              <w:t>object list</w:t>
            </w:r>
          </w:p>
        </w:tc>
        <w:tc>
          <w:tcPr>
            <w:tcW w:w="2068" w:type="dxa"/>
            <w:vAlign w:val="top"/>
          </w:tcPr>
          <w:p>
            <w:pPr>
              <w:jc w:val="left"/>
              <w:rPr>
                <w:color w:val="auto"/>
              </w:rPr>
            </w:pPr>
            <w:r>
              <w:rPr>
                <w:color w:val="auto"/>
                <w:sz w:val="22"/>
                <w:rtl w:val="0"/>
              </w:rPr>
              <w:t>形式同areaCompany</w:t>
            </w: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2"/>
                <w:rtl w:val="0"/>
              </w:rPr>
              <w:t>totalPureProfit</w:t>
            </w:r>
          </w:p>
        </w:tc>
        <w:tc>
          <w:tcPr>
            <w:tcW w:w="1530" w:type="dxa"/>
          </w:tcPr>
          <w:p>
            <w:pPr>
              <w:jc w:val="left"/>
              <w:rPr>
                <w:color w:val="auto"/>
              </w:rPr>
            </w:pPr>
            <w:r>
              <w:rPr>
                <w:color w:val="auto"/>
                <w:sz w:val="22"/>
                <w:rtl w:val="0"/>
              </w:rPr>
              <w:t>全国所有上市公司净利润总量</w:t>
            </w:r>
          </w:p>
        </w:tc>
        <w:tc>
          <w:tcPr>
            <w:tcW w:w="1346" w:type="dxa"/>
          </w:tcPr>
          <w:p>
            <w:pPr>
              <w:jc w:val="left"/>
              <w:rPr>
                <w:color w:val="auto"/>
              </w:rPr>
            </w:pPr>
            <w:r>
              <w:rPr>
                <w:color w:val="auto"/>
                <w:sz w:val="22"/>
                <w:rtl w:val="0"/>
              </w:rPr>
              <w:t>double</w:t>
            </w:r>
          </w:p>
        </w:tc>
        <w:tc>
          <w:tcPr>
            <w:tcW w:w="2068" w:type="dxa"/>
            <w:vAlign w:val="top"/>
          </w:tcPr>
          <w:p>
            <w:pPr>
              <w:jc w:val="left"/>
              <w:rPr>
                <w:color w:val="auto"/>
              </w:rPr>
            </w:pP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2"/>
                <w:rtl w:val="0"/>
              </w:rPr>
              <w:t>areaDebt</w:t>
            </w:r>
          </w:p>
        </w:tc>
        <w:tc>
          <w:tcPr>
            <w:tcW w:w="1530" w:type="dxa"/>
          </w:tcPr>
          <w:p>
            <w:pPr>
              <w:jc w:val="left"/>
              <w:rPr>
                <w:color w:val="auto"/>
              </w:rPr>
            </w:pPr>
            <w:r>
              <w:rPr>
                <w:color w:val="auto"/>
                <w:sz w:val="22"/>
                <w:rtl w:val="0"/>
              </w:rPr>
              <w:t>各地区上市企业负债总量</w:t>
            </w:r>
          </w:p>
        </w:tc>
        <w:tc>
          <w:tcPr>
            <w:tcW w:w="1346" w:type="dxa"/>
          </w:tcPr>
          <w:p>
            <w:pPr>
              <w:jc w:val="left"/>
              <w:rPr>
                <w:color w:val="auto"/>
              </w:rPr>
            </w:pPr>
            <w:r>
              <w:rPr>
                <w:color w:val="auto"/>
                <w:sz w:val="22"/>
                <w:rtl w:val="0"/>
              </w:rPr>
              <w:t>object list</w:t>
            </w:r>
          </w:p>
        </w:tc>
        <w:tc>
          <w:tcPr>
            <w:tcW w:w="2068" w:type="dxa"/>
            <w:vAlign w:val="top"/>
          </w:tcPr>
          <w:p>
            <w:pPr>
              <w:jc w:val="left"/>
              <w:rPr>
                <w:color w:val="auto"/>
              </w:rPr>
            </w:pPr>
            <w:r>
              <w:rPr>
                <w:color w:val="auto"/>
                <w:sz w:val="22"/>
                <w:rtl w:val="0"/>
              </w:rPr>
              <w:t>形式同areaCompany</w:t>
            </w: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07" w:type="dxa"/>
          </w:tcPr>
          <w:p>
            <w:pPr>
              <w:jc w:val="left"/>
              <w:rPr>
                <w:color w:val="auto"/>
              </w:rPr>
            </w:pPr>
            <w:r>
              <w:rPr>
                <w:color w:val="auto"/>
                <w:sz w:val="22"/>
                <w:rtl w:val="0"/>
              </w:rPr>
              <w:t>industryDebt</w:t>
            </w:r>
          </w:p>
        </w:tc>
        <w:tc>
          <w:tcPr>
            <w:tcW w:w="1530" w:type="dxa"/>
          </w:tcPr>
          <w:p>
            <w:pPr>
              <w:jc w:val="left"/>
              <w:rPr>
                <w:color w:val="auto"/>
              </w:rPr>
            </w:pPr>
            <w:r>
              <w:rPr>
                <w:color w:val="auto"/>
                <w:sz w:val="22"/>
                <w:rtl w:val="0"/>
              </w:rPr>
              <w:t>各行业上市企业负债总量</w:t>
            </w:r>
          </w:p>
        </w:tc>
        <w:tc>
          <w:tcPr>
            <w:tcW w:w="1346" w:type="dxa"/>
          </w:tcPr>
          <w:p>
            <w:pPr>
              <w:jc w:val="left"/>
              <w:rPr>
                <w:color w:val="auto"/>
              </w:rPr>
            </w:pPr>
            <w:r>
              <w:rPr>
                <w:color w:val="auto"/>
                <w:sz w:val="22"/>
                <w:rtl w:val="0"/>
              </w:rPr>
              <w:t>object list</w:t>
            </w:r>
          </w:p>
        </w:tc>
        <w:tc>
          <w:tcPr>
            <w:tcW w:w="2068" w:type="dxa"/>
            <w:vAlign w:val="top"/>
          </w:tcPr>
          <w:p>
            <w:pPr>
              <w:jc w:val="left"/>
              <w:rPr>
                <w:color w:val="auto"/>
              </w:rPr>
            </w:pPr>
            <w:r>
              <w:rPr>
                <w:color w:val="auto"/>
                <w:sz w:val="22"/>
                <w:rtl w:val="0"/>
              </w:rPr>
              <w:t>形式同areaCompany</w:t>
            </w:r>
          </w:p>
        </w:tc>
        <w:tc>
          <w:tcPr>
            <w:tcW w:w="124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2007" w:type="dxa"/>
          </w:tcPr>
          <w:p>
            <w:pPr>
              <w:jc w:val="left"/>
              <w:rPr>
                <w:color w:val="auto"/>
              </w:rPr>
            </w:pPr>
            <w:r>
              <w:rPr>
                <w:color w:val="auto"/>
                <w:sz w:val="22"/>
                <w:rtl w:val="0"/>
              </w:rPr>
              <w:t>totalDebt</w:t>
            </w:r>
          </w:p>
        </w:tc>
        <w:tc>
          <w:tcPr>
            <w:tcW w:w="1530" w:type="dxa"/>
          </w:tcPr>
          <w:p>
            <w:pPr>
              <w:jc w:val="left"/>
              <w:rPr>
                <w:color w:val="auto"/>
              </w:rPr>
            </w:pPr>
            <w:r>
              <w:rPr>
                <w:color w:val="auto"/>
                <w:sz w:val="22"/>
                <w:rtl w:val="0"/>
              </w:rPr>
              <w:t>全国所有上市公司负债总量</w:t>
            </w:r>
          </w:p>
        </w:tc>
        <w:tc>
          <w:tcPr>
            <w:tcW w:w="1346" w:type="dxa"/>
          </w:tcPr>
          <w:p>
            <w:pPr>
              <w:jc w:val="left"/>
              <w:rPr>
                <w:color w:val="auto"/>
              </w:rPr>
            </w:pPr>
            <w:r>
              <w:rPr>
                <w:color w:val="auto"/>
                <w:sz w:val="22"/>
                <w:rtl w:val="0"/>
              </w:rPr>
              <w:t>double</w:t>
            </w:r>
          </w:p>
        </w:tc>
        <w:tc>
          <w:tcPr>
            <w:tcW w:w="2068" w:type="dxa"/>
            <w:vAlign w:val="top"/>
          </w:tcPr>
          <w:p>
            <w:pPr>
              <w:jc w:val="left"/>
              <w:rPr>
                <w:color w:val="auto"/>
              </w:rPr>
            </w:pPr>
          </w:p>
        </w:tc>
        <w:tc>
          <w:tcPr>
            <w:tcW w:w="1247" w:type="dxa"/>
            <w:vAlign w:val="top"/>
          </w:tcPr>
          <w:p>
            <w:pPr>
              <w:jc w:val="left"/>
              <w:rPr>
                <w:color w:val="auto"/>
              </w:rPr>
            </w:pPr>
          </w:p>
        </w:tc>
      </w:tr>
    </w:tbl>
    <w:p>
      <w:pPr>
        <w:pStyle w:val="4"/>
        <w:spacing w:line="240" w:lineRule="auto"/>
      </w:pPr>
    </w:p>
    <w:p>
      <w:pPr>
        <w:pStyle w:val="4"/>
        <w:spacing w:line="240" w:lineRule="auto"/>
      </w:pPr>
      <w:r>
        <w:rPr>
          <w:sz w:val="22"/>
          <w:rtl w:val="0"/>
        </w:rPr>
        <w:t>接口编号：3.2</w:t>
      </w:r>
    </w:p>
    <w:p>
      <w:pPr>
        <w:pStyle w:val="4"/>
        <w:spacing w:line="240" w:lineRule="auto"/>
      </w:pPr>
      <w:r>
        <w:rPr>
          <w:b/>
          <w:sz w:val="22"/>
          <w:rtl w:val="0"/>
        </w:rPr>
        <w:t>接口名称：地区数据分析</w:t>
      </w:r>
    </w:p>
    <w:p>
      <w:pPr>
        <w:pStyle w:val="4"/>
        <w:spacing w:line="240" w:lineRule="auto"/>
      </w:pPr>
      <w:r>
        <w:rPr>
          <w:sz w:val="22"/>
          <w:rtl w:val="0"/>
        </w:rPr>
        <w:t>请求地址：/company/areaAnalysis</w:t>
      </w:r>
    </w:p>
    <w:p>
      <w:pPr>
        <w:pStyle w:val="4"/>
        <w:spacing w:line="240" w:lineRule="auto"/>
      </w:pPr>
      <w:r>
        <w:rPr>
          <w:sz w:val="22"/>
          <w:rtl w:val="0"/>
        </w:rPr>
        <w:t>请求方式：post</w:t>
      </w:r>
    </w:p>
    <w:p>
      <w:pPr>
        <w:pStyle w:val="4"/>
        <w:spacing w:line="240" w:lineRule="auto"/>
      </w:pPr>
      <w:r>
        <w:rPr>
          <w:sz w:val="22"/>
          <w:rtl w:val="0"/>
        </w:rPr>
        <w:t>接口介绍：用户在地图中选择想要进行数据分析的省份，随后加载相应地区企业的总体分析信息</w:t>
      </w:r>
    </w:p>
    <w:tbl>
      <w:tblPr>
        <w:tblStyle w:val="2"/>
        <w:tblW w:w="815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866"/>
        <w:gridCol w:w="1828"/>
        <w:gridCol w:w="1479"/>
        <w:gridCol w:w="298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866" w:type="dxa"/>
            <w:vAlign w:val="top"/>
          </w:tcPr>
          <w:p>
            <w:pPr>
              <w:jc w:val="center"/>
              <w:rPr>
                <w:color w:val="auto"/>
              </w:rPr>
            </w:pPr>
            <w:r>
              <w:rPr>
                <w:color w:val="auto"/>
                <w:sz w:val="22"/>
                <w:rtl w:val="0"/>
              </w:rPr>
              <w:t>接口名称</w:t>
            </w:r>
          </w:p>
        </w:tc>
        <w:tc>
          <w:tcPr>
            <w:tcW w:w="1828" w:type="dxa"/>
            <w:vAlign w:val="top"/>
          </w:tcPr>
          <w:p>
            <w:pPr>
              <w:jc w:val="center"/>
              <w:rPr>
                <w:color w:val="auto"/>
              </w:rPr>
            </w:pPr>
            <w:r>
              <w:rPr>
                <w:color w:val="auto"/>
                <w:sz w:val="22"/>
                <w:rtl w:val="0"/>
              </w:rPr>
              <w:t>编码</w:t>
            </w:r>
          </w:p>
        </w:tc>
        <w:tc>
          <w:tcPr>
            <w:tcW w:w="1479" w:type="dxa"/>
            <w:vAlign w:val="top"/>
          </w:tcPr>
          <w:p>
            <w:pPr>
              <w:jc w:val="center"/>
              <w:rPr>
                <w:color w:val="auto"/>
              </w:rPr>
            </w:pPr>
            <w:r>
              <w:rPr>
                <w:color w:val="auto"/>
                <w:sz w:val="22"/>
                <w:rtl w:val="0"/>
              </w:rPr>
              <w:t>PostMan测试</w:t>
            </w:r>
          </w:p>
        </w:tc>
        <w:tc>
          <w:tcPr>
            <w:tcW w:w="2985" w:type="dxa"/>
            <w:vAlign w:val="top"/>
          </w:tcPr>
          <w:p>
            <w:pPr>
              <w:jc w:val="center"/>
              <w:rPr>
                <w:color w:val="auto"/>
              </w:rPr>
            </w:pPr>
            <w:r>
              <w:rPr>
                <w:color w:val="auto"/>
                <w:sz w:val="22"/>
                <w:rtl w:val="0"/>
              </w:rPr>
              <w:t>前端联调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866" w:type="dxa"/>
            <w:vAlign w:val="top"/>
          </w:tcPr>
          <w:p>
            <w:pPr>
              <w:jc w:val="left"/>
              <w:rPr>
                <w:color w:val="auto"/>
              </w:rPr>
            </w:pPr>
            <w:r>
              <w:rPr>
                <w:b/>
                <w:color w:val="auto"/>
                <w:sz w:val="22"/>
                <w:rtl w:val="0"/>
              </w:rPr>
              <w:t>地区数据分析</w:t>
            </w:r>
          </w:p>
        </w:tc>
        <w:tc>
          <w:tcPr>
            <w:tcW w:w="1828" w:type="dxa"/>
            <w:vAlign w:val="top"/>
          </w:tcPr>
          <w:p>
            <w:pPr>
              <w:jc w:val="left"/>
              <w:rPr>
                <w:color w:val="auto"/>
              </w:rPr>
            </w:pPr>
            <w:r>
              <w:rPr>
                <w:color w:val="auto"/>
                <w:sz w:val="22"/>
                <w:rtl w:val="0"/>
              </w:rPr>
              <w:t>完成</w:t>
            </w:r>
          </w:p>
        </w:tc>
        <w:tc>
          <w:tcPr>
            <w:tcW w:w="1479" w:type="dxa"/>
            <w:vAlign w:val="top"/>
          </w:tcPr>
          <w:p>
            <w:pPr>
              <w:jc w:val="left"/>
              <w:rPr>
                <w:color w:val="auto"/>
              </w:rPr>
            </w:pPr>
            <w:r>
              <w:rPr>
                <w:color w:val="auto"/>
                <w:sz w:val="22"/>
                <w:rtl w:val="0"/>
              </w:rPr>
              <w:t>完成</w:t>
            </w:r>
          </w:p>
        </w:tc>
        <w:tc>
          <w:tcPr>
            <w:tcW w:w="2985" w:type="dxa"/>
            <w:vAlign w:val="top"/>
          </w:tcPr>
          <w:p>
            <w:pPr>
              <w:jc w:val="left"/>
              <w:rPr>
                <w:color w:val="auto"/>
              </w:rPr>
            </w:pPr>
            <w:r>
              <w:rPr>
                <w:color w:val="auto"/>
                <w:sz w:val="22"/>
                <w:rtl w:val="0"/>
              </w:rPr>
              <w:t>完成</w:t>
            </w:r>
          </w:p>
        </w:tc>
      </w:tr>
    </w:tbl>
    <w:p>
      <w:pPr>
        <w:pStyle w:val="4"/>
        <w:spacing w:line="240" w:lineRule="auto"/>
      </w:pPr>
      <w:r>
        <w:rPr>
          <w:sz w:val="22"/>
          <w:rtl w:val="0"/>
        </w:rPr>
        <w:t>请求参数：</w:t>
      </w:r>
    </w:p>
    <w:tbl>
      <w:tblPr>
        <w:tblStyle w:val="2"/>
        <w:tblW w:w="799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981"/>
        <w:gridCol w:w="1510"/>
        <w:gridCol w:w="1329"/>
        <w:gridCol w:w="1945"/>
        <w:gridCol w:w="123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70" w:hRule="atLeast"/>
        </w:trPr>
        <w:tc>
          <w:tcPr>
            <w:tcW w:w="1981" w:type="dxa"/>
            <w:vAlign w:val="top"/>
          </w:tcPr>
          <w:p>
            <w:pPr>
              <w:jc w:val="left"/>
              <w:rPr>
                <w:color w:val="auto"/>
              </w:rPr>
            </w:pPr>
            <w:r>
              <w:rPr>
                <w:color w:val="auto"/>
                <w:sz w:val="22"/>
                <w:rtl w:val="0"/>
              </w:rPr>
              <w:t>字段</w:t>
            </w:r>
          </w:p>
        </w:tc>
        <w:tc>
          <w:tcPr>
            <w:tcW w:w="1510" w:type="dxa"/>
            <w:vAlign w:val="top"/>
          </w:tcPr>
          <w:p>
            <w:pPr>
              <w:jc w:val="left"/>
              <w:rPr>
                <w:color w:val="auto"/>
              </w:rPr>
            </w:pPr>
            <w:r>
              <w:rPr>
                <w:color w:val="auto"/>
                <w:sz w:val="22"/>
                <w:rtl w:val="0"/>
              </w:rPr>
              <w:t>说明</w:t>
            </w:r>
          </w:p>
        </w:tc>
        <w:tc>
          <w:tcPr>
            <w:tcW w:w="1329" w:type="dxa"/>
            <w:vAlign w:val="top"/>
          </w:tcPr>
          <w:p>
            <w:pPr>
              <w:jc w:val="left"/>
              <w:rPr>
                <w:color w:val="auto"/>
              </w:rPr>
            </w:pPr>
            <w:r>
              <w:rPr>
                <w:color w:val="auto"/>
                <w:sz w:val="22"/>
                <w:rtl w:val="0"/>
              </w:rPr>
              <w:t>类型</w:t>
            </w:r>
          </w:p>
        </w:tc>
        <w:tc>
          <w:tcPr>
            <w:tcW w:w="1945" w:type="dxa"/>
            <w:vAlign w:val="top"/>
          </w:tcPr>
          <w:p>
            <w:pPr>
              <w:jc w:val="left"/>
              <w:rPr>
                <w:color w:val="auto"/>
              </w:rPr>
            </w:pPr>
            <w:r>
              <w:rPr>
                <w:color w:val="auto"/>
                <w:sz w:val="22"/>
                <w:rtl w:val="0"/>
              </w:rPr>
              <w:t>备注</w:t>
            </w:r>
          </w:p>
        </w:tc>
        <w:tc>
          <w:tcPr>
            <w:tcW w:w="1232"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981" w:type="dxa"/>
          </w:tcPr>
          <w:p>
            <w:pPr>
              <w:jc w:val="left"/>
              <w:rPr>
                <w:color w:val="auto"/>
              </w:rPr>
            </w:pPr>
            <w:r>
              <w:rPr>
                <w:color w:val="auto"/>
                <w:sz w:val="22"/>
                <w:rtl w:val="0"/>
              </w:rPr>
              <w:t>name</w:t>
            </w:r>
          </w:p>
        </w:tc>
        <w:tc>
          <w:tcPr>
            <w:tcW w:w="1510" w:type="dxa"/>
          </w:tcPr>
          <w:p>
            <w:pPr>
              <w:jc w:val="left"/>
              <w:rPr>
                <w:color w:val="auto"/>
              </w:rPr>
            </w:pPr>
            <w:r>
              <w:rPr>
                <w:color w:val="auto"/>
                <w:sz w:val="22"/>
                <w:rtl w:val="0"/>
              </w:rPr>
              <w:t>用户选择查询的地区</w:t>
            </w:r>
          </w:p>
        </w:tc>
        <w:tc>
          <w:tcPr>
            <w:tcW w:w="1329" w:type="dxa"/>
          </w:tcPr>
          <w:p>
            <w:pPr>
              <w:jc w:val="left"/>
              <w:rPr>
                <w:color w:val="auto"/>
              </w:rPr>
            </w:pPr>
            <w:r>
              <w:rPr>
                <w:color w:val="auto"/>
                <w:sz w:val="24"/>
                <w:rtl w:val="0"/>
              </w:rPr>
              <w:t>string</w:t>
            </w:r>
          </w:p>
        </w:tc>
        <w:tc>
          <w:tcPr>
            <w:tcW w:w="1945" w:type="dxa"/>
            <w:vAlign w:val="top"/>
          </w:tcPr>
          <w:p>
            <w:pPr>
              <w:jc w:val="left"/>
              <w:rPr>
                <w:color w:val="auto"/>
              </w:rPr>
            </w:pPr>
          </w:p>
        </w:tc>
        <w:tc>
          <w:tcPr>
            <w:tcW w:w="1232" w:type="dxa"/>
            <w:vAlign w:val="top"/>
          </w:tcPr>
          <w:p>
            <w:pPr>
              <w:jc w:val="left"/>
              <w:rPr>
                <w:color w:val="auto"/>
              </w:rPr>
            </w:pPr>
            <w:r>
              <w:rPr>
                <w:color w:val="auto"/>
                <w:sz w:val="22"/>
                <w:rtl w:val="0"/>
              </w:rPr>
              <w:t>是</w:t>
            </w:r>
          </w:p>
        </w:tc>
      </w:tr>
    </w:tbl>
    <w:p>
      <w:pPr>
        <w:pStyle w:val="4"/>
        <w:spacing w:line="240" w:lineRule="auto"/>
      </w:pPr>
    </w:p>
    <w:p>
      <w:pPr>
        <w:pStyle w:val="4"/>
        <w:spacing w:line="240" w:lineRule="auto"/>
      </w:pPr>
      <w:r>
        <w:rPr>
          <w:sz w:val="22"/>
          <w:rtl w:val="0"/>
        </w:rPr>
        <w:t>返回参数：</w:t>
      </w:r>
    </w:p>
    <w:tbl>
      <w:tblPr>
        <w:tblStyle w:val="2"/>
        <w:tblW w:w="819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022"/>
        <w:gridCol w:w="1541"/>
        <w:gridCol w:w="1356"/>
        <w:gridCol w:w="2022"/>
        <w:gridCol w:w="125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22" w:type="dxa"/>
            <w:vAlign w:val="top"/>
          </w:tcPr>
          <w:p>
            <w:pPr>
              <w:jc w:val="left"/>
              <w:rPr>
                <w:color w:val="auto"/>
              </w:rPr>
            </w:pPr>
            <w:r>
              <w:rPr>
                <w:color w:val="auto"/>
                <w:sz w:val="22"/>
                <w:rtl w:val="0"/>
              </w:rPr>
              <w:t>字段</w:t>
            </w:r>
          </w:p>
        </w:tc>
        <w:tc>
          <w:tcPr>
            <w:tcW w:w="1541" w:type="dxa"/>
            <w:vAlign w:val="top"/>
          </w:tcPr>
          <w:p>
            <w:pPr>
              <w:jc w:val="left"/>
              <w:rPr>
                <w:color w:val="auto"/>
              </w:rPr>
            </w:pPr>
            <w:r>
              <w:rPr>
                <w:color w:val="auto"/>
                <w:sz w:val="22"/>
                <w:rtl w:val="0"/>
              </w:rPr>
              <w:t>说明</w:t>
            </w:r>
          </w:p>
        </w:tc>
        <w:tc>
          <w:tcPr>
            <w:tcW w:w="1356" w:type="dxa"/>
            <w:vAlign w:val="top"/>
          </w:tcPr>
          <w:p>
            <w:pPr>
              <w:jc w:val="left"/>
              <w:rPr>
                <w:color w:val="auto"/>
              </w:rPr>
            </w:pPr>
            <w:r>
              <w:rPr>
                <w:color w:val="auto"/>
                <w:sz w:val="22"/>
                <w:rtl w:val="0"/>
              </w:rPr>
              <w:t>类型</w:t>
            </w:r>
          </w:p>
        </w:tc>
        <w:tc>
          <w:tcPr>
            <w:tcW w:w="2022" w:type="dxa"/>
            <w:vAlign w:val="top"/>
          </w:tcPr>
          <w:p>
            <w:pPr>
              <w:jc w:val="left"/>
              <w:rPr>
                <w:color w:val="auto"/>
              </w:rPr>
            </w:pPr>
            <w:r>
              <w:rPr>
                <w:color w:val="auto"/>
                <w:sz w:val="22"/>
                <w:rtl w:val="0"/>
              </w:rPr>
              <w:t>备注</w:t>
            </w:r>
          </w:p>
        </w:tc>
        <w:tc>
          <w:tcPr>
            <w:tcW w:w="1257"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22" w:type="dxa"/>
          </w:tcPr>
          <w:p>
            <w:pPr>
              <w:jc w:val="left"/>
              <w:rPr>
                <w:color w:val="auto"/>
              </w:rPr>
            </w:pPr>
            <w:r>
              <w:rPr>
                <w:color w:val="auto"/>
                <w:sz w:val="22"/>
                <w:rtl w:val="0"/>
              </w:rPr>
              <w:t>companyNumber</w:t>
            </w:r>
          </w:p>
        </w:tc>
        <w:tc>
          <w:tcPr>
            <w:tcW w:w="1541" w:type="dxa"/>
          </w:tcPr>
          <w:p>
            <w:pPr>
              <w:jc w:val="left"/>
              <w:rPr>
                <w:color w:val="auto"/>
              </w:rPr>
            </w:pPr>
            <w:r>
              <w:rPr>
                <w:color w:val="auto"/>
                <w:sz w:val="22"/>
                <w:rtl w:val="0"/>
              </w:rPr>
              <w:t>该地区上市企业总数</w:t>
            </w:r>
          </w:p>
        </w:tc>
        <w:tc>
          <w:tcPr>
            <w:tcW w:w="1356" w:type="dxa"/>
          </w:tcPr>
          <w:p>
            <w:pPr>
              <w:jc w:val="left"/>
              <w:rPr>
                <w:color w:val="auto"/>
              </w:rPr>
            </w:pPr>
            <w:r>
              <w:rPr>
                <w:color w:val="auto"/>
                <w:sz w:val="24"/>
                <w:rtl w:val="0"/>
              </w:rPr>
              <w:t>int</w:t>
            </w:r>
          </w:p>
        </w:tc>
        <w:tc>
          <w:tcPr>
            <w:tcW w:w="2022" w:type="dxa"/>
            <w:vAlign w:val="top"/>
          </w:tcPr>
          <w:p>
            <w:pPr>
              <w:jc w:val="left"/>
              <w:rPr>
                <w:color w:val="auto"/>
              </w:rPr>
            </w:pP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22" w:type="dxa"/>
          </w:tcPr>
          <w:p>
            <w:pPr>
              <w:jc w:val="left"/>
              <w:rPr>
                <w:color w:val="auto"/>
              </w:rPr>
            </w:pPr>
            <w:r>
              <w:rPr>
                <w:color w:val="auto"/>
                <w:sz w:val="24"/>
                <w:rtl w:val="0"/>
              </w:rPr>
              <w:t>industryCompany</w:t>
            </w:r>
          </w:p>
        </w:tc>
        <w:tc>
          <w:tcPr>
            <w:tcW w:w="1541" w:type="dxa"/>
          </w:tcPr>
          <w:p>
            <w:pPr>
              <w:jc w:val="left"/>
              <w:rPr>
                <w:color w:val="auto"/>
              </w:rPr>
            </w:pPr>
            <w:r>
              <w:rPr>
                <w:rFonts w:ascii="宋体" w:hAnsi="宋体" w:eastAsia="宋体" w:cs="宋体"/>
                <w:color w:val="auto"/>
                <w:sz w:val="24"/>
                <w:rtl w:val="0"/>
              </w:rPr>
              <w:t>该地区各行业上市公司数量</w:t>
            </w:r>
          </w:p>
        </w:tc>
        <w:tc>
          <w:tcPr>
            <w:tcW w:w="1356" w:type="dxa"/>
          </w:tcPr>
          <w:p>
            <w:pPr>
              <w:jc w:val="left"/>
              <w:rPr>
                <w:color w:val="auto"/>
              </w:rPr>
            </w:pPr>
            <w:r>
              <w:rPr>
                <w:color w:val="auto"/>
                <w:sz w:val="22"/>
                <w:rtl w:val="0"/>
              </w:rPr>
              <w:t>object list</w:t>
            </w:r>
          </w:p>
        </w:tc>
        <w:tc>
          <w:tcPr>
            <w:tcW w:w="2022" w:type="dxa"/>
            <w:vAlign w:val="top"/>
          </w:tcPr>
          <w:p>
            <w:pPr>
              <w:jc w:val="left"/>
              <w:rPr>
                <w:color w:val="auto"/>
              </w:rPr>
            </w:pPr>
            <w:r>
              <w:rPr>
                <w:color w:val="auto"/>
                <w:sz w:val="22"/>
                <w:rtl w:val="0"/>
              </w:rPr>
              <w:t>单个object形式：</w:t>
            </w:r>
          </w:p>
          <w:p>
            <w:pPr>
              <w:jc w:val="left"/>
              <w:rPr>
                <w:color w:val="auto"/>
              </w:rPr>
            </w:pPr>
            <w:r>
              <w:rPr>
                <w:color w:val="auto"/>
                <w:sz w:val="22"/>
                <w:rtl w:val="0"/>
              </w:rPr>
              <w:t>name: xxx   (string)</w:t>
            </w:r>
          </w:p>
          <w:p>
            <w:pPr>
              <w:jc w:val="left"/>
              <w:rPr>
                <w:color w:val="auto"/>
              </w:rPr>
            </w:pPr>
            <w:r>
              <w:rPr>
                <w:color w:val="auto"/>
                <w:sz w:val="22"/>
                <w:rtl w:val="0"/>
              </w:rPr>
              <w:t>value: xxx (double)</w:t>
            </w: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22" w:type="dxa"/>
          </w:tcPr>
          <w:p>
            <w:pPr>
              <w:jc w:val="left"/>
              <w:rPr>
                <w:color w:val="auto"/>
              </w:rPr>
            </w:pPr>
            <w:r>
              <w:rPr>
                <w:color w:val="auto"/>
                <w:sz w:val="22"/>
                <w:rtl w:val="0"/>
              </w:rPr>
              <w:t>totalAssets</w:t>
            </w:r>
          </w:p>
        </w:tc>
        <w:tc>
          <w:tcPr>
            <w:tcW w:w="1541" w:type="dxa"/>
          </w:tcPr>
          <w:p>
            <w:pPr>
              <w:jc w:val="left"/>
              <w:rPr>
                <w:color w:val="auto"/>
              </w:rPr>
            </w:pPr>
            <w:r>
              <w:rPr>
                <w:color w:val="auto"/>
                <w:sz w:val="22"/>
                <w:rtl w:val="0"/>
              </w:rPr>
              <w:t>地区上市企业总资产</w:t>
            </w:r>
          </w:p>
        </w:tc>
        <w:tc>
          <w:tcPr>
            <w:tcW w:w="1356" w:type="dxa"/>
          </w:tcPr>
          <w:p>
            <w:pPr>
              <w:jc w:val="left"/>
              <w:rPr>
                <w:color w:val="auto"/>
              </w:rPr>
            </w:pPr>
            <w:r>
              <w:rPr>
                <w:color w:val="auto"/>
                <w:sz w:val="22"/>
                <w:rtl w:val="0"/>
              </w:rPr>
              <w:t>double</w:t>
            </w:r>
          </w:p>
        </w:tc>
        <w:tc>
          <w:tcPr>
            <w:tcW w:w="2022" w:type="dxa"/>
            <w:vAlign w:val="top"/>
          </w:tcPr>
          <w:p>
            <w:pPr>
              <w:jc w:val="left"/>
              <w:rPr>
                <w:color w:val="auto"/>
              </w:rPr>
            </w:pP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22" w:type="dxa"/>
          </w:tcPr>
          <w:p>
            <w:pPr>
              <w:jc w:val="left"/>
              <w:rPr>
                <w:color w:val="auto"/>
              </w:rPr>
            </w:pPr>
            <w:r>
              <w:rPr>
                <w:color w:val="auto"/>
                <w:sz w:val="22"/>
                <w:rtl w:val="0"/>
              </w:rPr>
              <w:t>industryAssets</w:t>
            </w:r>
          </w:p>
        </w:tc>
        <w:tc>
          <w:tcPr>
            <w:tcW w:w="1541" w:type="dxa"/>
          </w:tcPr>
          <w:p>
            <w:pPr>
              <w:jc w:val="left"/>
              <w:rPr>
                <w:color w:val="auto"/>
              </w:rPr>
            </w:pPr>
            <w:r>
              <w:rPr>
                <w:color w:val="auto"/>
                <w:sz w:val="22"/>
                <w:rtl w:val="0"/>
              </w:rPr>
              <w:t>地区不同行业的上市企业资产之和(以行业为单位求和，下同)</w:t>
            </w:r>
          </w:p>
        </w:tc>
        <w:tc>
          <w:tcPr>
            <w:tcW w:w="1356" w:type="dxa"/>
          </w:tcPr>
          <w:p>
            <w:pPr>
              <w:jc w:val="left"/>
              <w:rPr>
                <w:color w:val="auto"/>
              </w:rPr>
            </w:pPr>
            <w:r>
              <w:rPr>
                <w:color w:val="auto"/>
                <w:sz w:val="22"/>
                <w:rtl w:val="0"/>
              </w:rPr>
              <w:t>object list</w:t>
            </w:r>
          </w:p>
        </w:tc>
        <w:tc>
          <w:tcPr>
            <w:tcW w:w="2022" w:type="dxa"/>
            <w:vAlign w:val="top"/>
          </w:tcPr>
          <w:p>
            <w:pPr>
              <w:jc w:val="left"/>
              <w:rPr>
                <w:color w:val="auto"/>
              </w:rPr>
            </w:pPr>
            <w:r>
              <w:rPr>
                <w:color w:val="auto"/>
                <w:sz w:val="22"/>
                <w:rtl w:val="0"/>
              </w:rPr>
              <w:t>单个object形式：</w:t>
            </w:r>
          </w:p>
          <w:p>
            <w:pPr>
              <w:jc w:val="left"/>
              <w:rPr>
                <w:color w:val="auto"/>
              </w:rPr>
            </w:pPr>
            <w:r>
              <w:rPr>
                <w:color w:val="auto"/>
                <w:sz w:val="22"/>
                <w:rtl w:val="0"/>
              </w:rPr>
              <w:t>name: xxx   (string)</w:t>
            </w:r>
          </w:p>
          <w:p>
            <w:pPr>
              <w:jc w:val="left"/>
              <w:rPr>
                <w:color w:val="auto"/>
              </w:rPr>
            </w:pPr>
            <w:r>
              <w:rPr>
                <w:color w:val="auto"/>
                <w:sz w:val="22"/>
                <w:rtl w:val="0"/>
              </w:rPr>
              <w:t>value: xxx (double)</w:t>
            </w: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22" w:type="dxa"/>
          </w:tcPr>
          <w:p>
            <w:pPr>
              <w:jc w:val="left"/>
              <w:rPr>
                <w:color w:val="auto"/>
              </w:rPr>
            </w:pPr>
            <w:r>
              <w:rPr>
                <w:color w:val="auto"/>
                <w:sz w:val="22"/>
                <w:rtl w:val="0"/>
              </w:rPr>
              <w:t>totalBusinessIncome</w:t>
            </w:r>
          </w:p>
        </w:tc>
        <w:tc>
          <w:tcPr>
            <w:tcW w:w="1541" w:type="dxa"/>
          </w:tcPr>
          <w:p>
            <w:pPr>
              <w:jc w:val="left"/>
              <w:rPr>
                <w:color w:val="auto"/>
              </w:rPr>
            </w:pPr>
            <w:r>
              <w:rPr>
                <w:color w:val="auto"/>
                <w:sz w:val="22"/>
                <w:rtl w:val="0"/>
              </w:rPr>
              <w:t>地区上市企业总营业收入</w:t>
            </w:r>
          </w:p>
        </w:tc>
        <w:tc>
          <w:tcPr>
            <w:tcW w:w="1356" w:type="dxa"/>
          </w:tcPr>
          <w:p>
            <w:pPr>
              <w:jc w:val="left"/>
              <w:rPr>
                <w:color w:val="auto"/>
              </w:rPr>
            </w:pPr>
            <w:r>
              <w:rPr>
                <w:color w:val="auto"/>
                <w:sz w:val="22"/>
                <w:rtl w:val="0"/>
              </w:rPr>
              <w:t>double</w:t>
            </w:r>
          </w:p>
        </w:tc>
        <w:tc>
          <w:tcPr>
            <w:tcW w:w="2022" w:type="dxa"/>
            <w:vAlign w:val="top"/>
          </w:tcPr>
          <w:p>
            <w:pPr>
              <w:jc w:val="left"/>
              <w:rPr>
                <w:color w:val="auto"/>
              </w:rPr>
            </w:pP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22" w:type="dxa"/>
          </w:tcPr>
          <w:p>
            <w:pPr>
              <w:jc w:val="left"/>
              <w:rPr>
                <w:color w:val="auto"/>
              </w:rPr>
            </w:pPr>
            <w:r>
              <w:rPr>
                <w:color w:val="auto"/>
                <w:sz w:val="22"/>
                <w:rtl w:val="0"/>
              </w:rPr>
              <w:t>industryBusinessIncome</w:t>
            </w:r>
          </w:p>
        </w:tc>
        <w:tc>
          <w:tcPr>
            <w:tcW w:w="1541" w:type="dxa"/>
          </w:tcPr>
          <w:p>
            <w:pPr>
              <w:jc w:val="left"/>
              <w:rPr>
                <w:color w:val="auto"/>
              </w:rPr>
            </w:pPr>
            <w:r>
              <w:rPr>
                <w:color w:val="auto"/>
                <w:sz w:val="22"/>
                <w:rtl w:val="0"/>
              </w:rPr>
              <w:t>地区不同行业的上市企业营业收入之和</w:t>
            </w:r>
          </w:p>
        </w:tc>
        <w:tc>
          <w:tcPr>
            <w:tcW w:w="1356" w:type="dxa"/>
          </w:tcPr>
          <w:p>
            <w:pPr>
              <w:jc w:val="left"/>
              <w:rPr>
                <w:color w:val="auto"/>
              </w:rPr>
            </w:pPr>
            <w:r>
              <w:rPr>
                <w:color w:val="auto"/>
                <w:sz w:val="22"/>
                <w:rtl w:val="0"/>
              </w:rPr>
              <w:t>object list</w:t>
            </w:r>
          </w:p>
        </w:tc>
        <w:tc>
          <w:tcPr>
            <w:tcW w:w="2022" w:type="dxa"/>
            <w:vAlign w:val="top"/>
          </w:tcPr>
          <w:p>
            <w:pPr>
              <w:jc w:val="left"/>
              <w:rPr>
                <w:color w:val="auto"/>
              </w:rPr>
            </w:pPr>
            <w:r>
              <w:rPr>
                <w:color w:val="auto"/>
                <w:sz w:val="22"/>
                <w:rtl w:val="0"/>
              </w:rPr>
              <w:t>单个object形式：</w:t>
            </w:r>
          </w:p>
          <w:p>
            <w:pPr>
              <w:jc w:val="left"/>
              <w:rPr>
                <w:color w:val="auto"/>
              </w:rPr>
            </w:pPr>
            <w:r>
              <w:rPr>
                <w:color w:val="auto"/>
                <w:sz w:val="22"/>
                <w:rtl w:val="0"/>
              </w:rPr>
              <w:t>name: xxx   (string)</w:t>
            </w:r>
          </w:p>
          <w:p>
            <w:pPr>
              <w:jc w:val="left"/>
              <w:rPr>
                <w:color w:val="auto"/>
              </w:rPr>
            </w:pPr>
            <w:r>
              <w:rPr>
                <w:color w:val="auto"/>
                <w:sz w:val="22"/>
                <w:rtl w:val="0"/>
              </w:rPr>
              <w:t>value: xxx (double)</w:t>
            </w: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22" w:type="dxa"/>
          </w:tcPr>
          <w:p>
            <w:pPr>
              <w:jc w:val="left"/>
              <w:rPr>
                <w:color w:val="auto"/>
              </w:rPr>
            </w:pPr>
            <w:r>
              <w:rPr>
                <w:color w:val="auto"/>
                <w:sz w:val="22"/>
                <w:rtl w:val="0"/>
              </w:rPr>
              <w:t>totalDebt</w:t>
            </w:r>
          </w:p>
        </w:tc>
        <w:tc>
          <w:tcPr>
            <w:tcW w:w="1541" w:type="dxa"/>
          </w:tcPr>
          <w:p>
            <w:pPr>
              <w:jc w:val="left"/>
              <w:rPr>
                <w:color w:val="auto"/>
              </w:rPr>
            </w:pPr>
            <w:r>
              <w:rPr>
                <w:color w:val="auto"/>
                <w:sz w:val="22"/>
                <w:rtl w:val="0"/>
              </w:rPr>
              <w:t>地区上市企业负债之和</w:t>
            </w:r>
          </w:p>
        </w:tc>
        <w:tc>
          <w:tcPr>
            <w:tcW w:w="1356" w:type="dxa"/>
          </w:tcPr>
          <w:p>
            <w:pPr>
              <w:jc w:val="left"/>
              <w:rPr>
                <w:color w:val="auto"/>
              </w:rPr>
            </w:pPr>
            <w:r>
              <w:rPr>
                <w:color w:val="auto"/>
                <w:sz w:val="22"/>
                <w:rtl w:val="0"/>
              </w:rPr>
              <w:t>double</w:t>
            </w:r>
          </w:p>
        </w:tc>
        <w:tc>
          <w:tcPr>
            <w:tcW w:w="2022" w:type="dxa"/>
            <w:vAlign w:val="top"/>
          </w:tcPr>
          <w:p>
            <w:pPr>
              <w:jc w:val="left"/>
              <w:rPr>
                <w:color w:val="auto"/>
              </w:rPr>
            </w:pP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22" w:type="dxa"/>
          </w:tcPr>
          <w:p>
            <w:pPr>
              <w:jc w:val="left"/>
              <w:rPr>
                <w:color w:val="auto"/>
              </w:rPr>
            </w:pPr>
            <w:r>
              <w:rPr>
                <w:color w:val="auto"/>
                <w:sz w:val="22"/>
                <w:rtl w:val="0"/>
              </w:rPr>
              <w:t>industryDebt</w:t>
            </w:r>
          </w:p>
        </w:tc>
        <w:tc>
          <w:tcPr>
            <w:tcW w:w="1541" w:type="dxa"/>
          </w:tcPr>
          <w:p>
            <w:pPr>
              <w:jc w:val="left"/>
              <w:rPr>
                <w:color w:val="auto"/>
              </w:rPr>
            </w:pPr>
            <w:r>
              <w:rPr>
                <w:color w:val="auto"/>
                <w:sz w:val="22"/>
                <w:rtl w:val="0"/>
              </w:rPr>
              <w:t>地区不同行业的上市企业负债之和</w:t>
            </w:r>
          </w:p>
        </w:tc>
        <w:tc>
          <w:tcPr>
            <w:tcW w:w="1356" w:type="dxa"/>
          </w:tcPr>
          <w:p>
            <w:pPr>
              <w:jc w:val="left"/>
              <w:rPr>
                <w:color w:val="auto"/>
              </w:rPr>
            </w:pPr>
            <w:r>
              <w:rPr>
                <w:color w:val="auto"/>
                <w:sz w:val="22"/>
                <w:rtl w:val="0"/>
              </w:rPr>
              <w:t>object list</w:t>
            </w:r>
          </w:p>
        </w:tc>
        <w:tc>
          <w:tcPr>
            <w:tcW w:w="2022" w:type="dxa"/>
            <w:vAlign w:val="top"/>
          </w:tcPr>
          <w:p>
            <w:pPr>
              <w:jc w:val="left"/>
              <w:rPr>
                <w:color w:val="auto"/>
              </w:rPr>
            </w:pPr>
            <w:r>
              <w:rPr>
                <w:color w:val="auto"/>
                <w:sz w:val="22"/>
                <w:rtl w:val="0"/>
              </w:rPr>
              <w:t>单个object形式：</w:t>
            </w:r>
          </w:p>
          <w:p>
            <w:pPr>
              <w:jc w:val="left"/>
              <w:rPr>
                <w:color w:val="auto"/>
              </w:rPr>
            </w:pPr>
            <w:r>
              <w:rPr>
                <w:color w:val="auto"/>
                <w:sz w:val="22"/>
                <w:rtl w:val="0"/>
              </w:rPr>
              <w:t>name: xxx   (string)</w:t>
            </w:r>
          </w:p>
          <w:p>
            <w:pPr>
              <w:jc w:val="left"/>
              <w:rPr>
                <w:color w:val="auto"/>
              </w:rPr>
            </w:pPr>
            <w:r>
              <w:rPr>
                <w:color w:val="auto"/>
                <w:sz w:val="22"/>
                <w:rtl w:val="0"/>
              </w:rPr>
              <w:t>value: xxx (double)</w:t>
            </w: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22" w:type="dxa"/>
          </w:tcPr>
          <w:p>
            <w:pPr>
              <w:jc w:val="left"/>
              <w:rPr>
                <w:color w:val="auto"/>
              </w:rPr>
            </w:pPr>
            <w:r>
              <w:rPr>
                <w:color w:val="auto"/>
                <w:sz w:val="22"/>
                <w:rtl w:val="0"/>
              </w:rPr>
              <w:t>industryPureProfit</w:t>
            </w:r>
          </w:p>
        </w:tc>
        <w:tc>
          <w:tcPr>
            <w:tcW w:w="1541" w:type="dxa"/>
          </w:tcPr>
          <w:p>
            <w:pPr>
              <w:jc w:val="left"/>
              <w:rPr>
                <w:color w:val="auto"/>
              </w:rPr>
            </w:pPr>
            <w:r>
              <w:rPr>
                <w:color w:val="auto"/>
                <w:sz w:val="22"/>
                <w:rtl w:val="0"/>
              </w:rPr>
              <w:t>地区不同行业的上市公司净利润之和</w:t>
            </w:r>
          </w:p>
        </w:tc>
        <w:tc>
          <w:tcPr>
            <w:tcW w:w="1356" w:type="dxa"/>
          </w:tcPr>
          <w:p>
            <w:pPr>
              <w:jc w:val="left"/>
              <w:rPr>
                <w:color w:val="auto"/>
              </w:rPr>
            </w:pPr>
            <w:r>
              <w:rPr>
                <w:color w:val="auto"/>
                <w:sz w:val="22"/>
                <w:rtl w:val="0"/>
              </w:rPr>
              <w:t>object list</w:t>
            </w:r>
          </w:p>
        </w:tc>
        <w:tc>
          <w:tcPr>
            <w:tcW w:w="2022" w:type="dxa"/>
            <w:vAlign w:val="top"/>
          </w:tcPr>
          <w:p>
            <w:pPr>
              <w:jc w:val="left"/>
              <w:rPr>
                <w:color w:val="auto"/>
              </w:rPr>
            </w:pPr>
            <w:r>
              <w:rPr>
                <w:color w:val="auto"/>
                <w:sz w:val="22"/>
                <w:rtl w:val="0"/>
              </w:rPr>
              <w:t>单个object形式：</w:t>
            </w:r>
          </w:p>
          <w:p>
            <w:pPr>
              <w:jc w:val="left"/>
              <w:rPr>
                <w:color w:val="auto"/>
              </w:rPr>
            </w:pPr>
            <w:r>
              <w:rPr>
                <w:color w:val="auto"/>
                <w:sz w:val="22"/>
                <w:rtl w:val="0"/>
              </w:rPr>
              <w:t>name: xxx   (string)</w:t>
            </w:r>
          </w:p>
          <w:p>
            <w:pPr>
              <w:jc w:val="left"/>
              <w:rPr>
                <w:color w:val="auto"/>
              </w:rPr>
            </w:pPr>
            <w:r>
              <w:rPr>
                <w:color w:val="auto"/>
                <w:sz w:val="22"/>
                <w:rtl w:val="0"/>
              </w:rPr>
              <w:t>value: xxx (double)</w:t>
            </w:r>
          </w:p>
        </w:tc>
        <w:tc>
          <w:tcPr>
            <w:tcW w:w="1257" w:type="dxa"/>
            <w:vAlign w:val="top"/>
          </w:tcPr>
          <w:p>
            <w:pPr>
              <w:jc w:val="left"/>
              <w:rPr>
                <w:color w:val="auto"/>
              </w:rPr>
            </w:pPr>
          </w:p>
        </w:tc>
      </w:tr>
    </w:tbl>
    <w:p>
      <w:pPr>
        <w:pStyle w:val="4"/>
        <w:spacing w:line="240" w:lineRule="auto"/>
      </w:pPr>
    </w:p>
    <w:p>
      <w:pPr>
        <w:pStyle w:val="4"/>
        <w:spacing w:line="240" w:lineRule="auto"/>
      </w:pPr>
      <w:r>
        <w:rPr>
          <w:sz w:val="22"/>
          <w:rtl w:val="0"/>
        </w:rPr>
        <w:t>接口编号：3.3</w:t>
      </w:r>
    </w:p>
    <w:p>
      <w:pPr>
        <w:pStyle w:val="4"/>
        <w:spacing w:line="240" w:lineRule="auto"/>
      </w:pPr>
      <w:r>
        <w:rPr>
          <w:b/>
          <w:sz w:val="22"/>
          <w:rtl w:val="0"/>
        </w:rPr>
        <w:t>接口名称：行业数据分析</w:t>
      </w:r>
    </w:p>
    <w:p>
      <w:pPr>
        <w:pStyle w:val="4"/>
        <w:spacing w:line="240" w:lineRule="auto"/>
      </w:pPr>
      <w:r>
        <w:rPr>
          <w:sz w:val="22"/>
          <w:rtl w:val="0"/>
        </w:rPr>
        <w:t>请求地址：/company/industryAnalysis</w:t>
      </w:r>
    </w:p>
    <w:p>
      <w:pPr>
        <w:pStyle w:val="4"/>
        <w:spacing w:line="240" w:lineRule="auto"/>
      </w:pPr>
      <w:r>
        <w:rPr>
          <w:sz w:val="22"/>
          <w:rtl w:val="0"/>
        </w:rPr>
        <w:t>请求方式：post</w:t>
      </w:r>
    </w:p>
    <w:p>
      <w:pPr>
        <w:pStyle w:val="4"/>
        <w:spacing w:line="240" w:lineRule="auto"/>
      </w:pPr>
      <w:r>
        <w:rPr>
          <w:sz w:val="22"/>
          <w:rtl w:val="0"/>
        </w:rPr>
        <w:t>接口介绍：用户选择想要进行数据分析的行业，随后加载选定行业的总体分析信息</w:t>
      </w:r>
    </w:p>
    <w:tbl>
      <w:tblPr>
        <w:tblStyle w:val="2"/>
        <w:tblW w:w="819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875"/>
        <w:gridCol w:w="1837"/>
        <w:gridCol w:w="1487"/>
        <w:gridCol w:w="30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1" w:hRule="atLeast"/>
        </w:trPr>
        <w:tc>
          <w:tcPr>
            <w:tcW w:w="1875" w:type="dxa"/>
            <w:vAlign w:val="top"/>
          </w:tcPr>
          <w:p>
            <w:pPr>
              <w:jc w:val="center"/>
              <w:rPr>
                <w:color w:val="auto"/>
              </w:rPr>
            </w:pPr>
            <w:r>
              <w:rPr>
                <w:color w:val="auto"/>
                <w:sz w:val="22"/>
                <w:rtl w:val="0"/>
              </w:rPr>
              <w:t>接口名称</w:t>
            </w:r>
          </w:p>
        </w:tc>
        <w:tc>
          <w:tcPr>
            <w:tcW w:w="1837" w:type="dxa"/>
            <w:vAlign w:val="top"/>
          </w:tcPr>
          <w:p>
            <w:pPr>
              <w:jc w:val="center"/>
              <w:rPr>
                <w:color w:val="auto"/>
              </w:rPr>
            </w:pPr>
            <w:r>
              <w:rPr>
                <w:color w:val="auto"/>
                <w:sz w:val="22"/>
                <w:rtl w:val="0"/>
              </w:rPr>
              <w:t>编码</w:t>
            </w:r>
          </w:p>
        </w:tc>
        <w:tc>
          <w:tcPr>
            <w:tcW w:w="1487" w:type="dxa"/>
            <w:vAlign w:val="top"/>
          </w:tcPr>
          <w:p>
            <w:pPr>
              <w:jc w:val="center"/>
              <w:rPr>
                <w:color w:val="auto"/>
              </w:rPr>
            </w:pPr>
            <w:r>
              <w:rPr>
                <w:color w:val="auto"/>
                <w:sz w:val="22"/>
                <w:rtl w:val="0"/>
              </w:rPr>
              <w:t>PostMan测试</w:t>
            </w:r>
          </w:p>
        </w:tc>
        <w:tc>
          <w:tcPr>
            <w:tcW w:w="3000" w:type="dxa"/>
            <w:vAlign w:val="top"/>
          </w:tcPr>
          <w:p>
            <w:pPr>
              <w:jc w:val="center"/>
              <w:rPr>
                <w:color w:val="auto"/>
              </w:rPr>
            </w:pPr>
            <w:r>
              <w:rPr>
                <w:color w:val="auto"/>
                <w:sz w:val="22"/>
                <w:rtl w:val="0"/>
              </w:rPr>
              <w:t>前端联调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6" w:hRule="atLeast"/>
        </w:trPr>
        <w:tc>
          <w:tcPr>
            <w:tcW w:w="1875" w:type="dxa"/>
            <w:vAlign w:val="top"/>
          </w:tcPr>
          <w:p>
            <w:pPr>
              <w:jc w:val="left"/>
              <w:rPr>
                <w:color w:val="auto"/>
              </w:rPr>
            </w:pPr>
            <w:r>
              <w:rPr>
                <w:b/>
                <w:color w:val="auto"/>
                <w:sz w:val="22"/>
                <w:rtl w:val="0"/>
              </w:rPr>
              <w:t>行业数据分析</w:t>
            </w:r>
          </w:p>
        </w:tc>
        <w:tc>
          <w:tcPr>
            <w:tcW w:w="1837" w:type="dxa"/>
            <w:vAlign w:val="top"/>
          </w:tcPr>
          <w:p>
            <w:pPr>
              <w:jc w:val="left"/>
              <w:rPr>
                <w:color w:val="auto"/>
              </w:rPr>
            </w:pPr>
            <w:r>
              <w:rPr>
                <w:color w:val="auto"/>
                <w:sz w:val="22"/>
                <w:rtl w:val="0"/>
              </w:rPr>
              <w:t>完成</w:t>
            </w:r>
          </w:p>
        </w:tc>
        <w:tc>
          <w:tcPr>
            <w:tcW w:w="1487" w:type="dxa"/>
            <w:vAlign w:val="top"/>
          </w:tcPr>
          <w:p>
            <w:pPr>
              <w:jc w:val="left"/>
              <w:rPr>
                <w:color w:val="auto"/>
              </w:rPr>
            </w:pPr>
            <w:r>
              <w:rPr>
                <w:color w:val="auto"/>
                <w:sz w:val="22"/>
                <w:rtl w:val="0"/>
              </w:rPr>
              <w:t>完成</w:t>
            </w:r>
          </w:p>
        </w:tc>
        <w:tc>
          <w:tcPr>
            <w:tcW w:w="3000" w:type="dxa"/>
            <w:vAlign w:val="top"/>
          </w:tcPr>
          <w:p>
            <w:pPr>
              <w:jc w:val="left"/>
              <w:rPr>
                <w:color w:val="auto"/>
              </w:rPr>
            </w:pPr>
            <w:r>
              <w:rPr>
                <w:color w:val="auto"/>
                <w:sz w:val="22"/>
                <w:rtl w:val="0"/>
              </w:rPr>
              <w:t>完成</w:t>
            </w:r>
          </w:p>
        </w:tc>
      </w:tr>
    </w:tbl>
    <w:p>
      <w:pPr>
        <w:pStyle w:val="4"/>
        <w:spacing w:line="240" w:lineRule="auto"/>
      </w:pPr>
      <w:r>
        <w:rPr>
          <w:sz w:val="22"/>
          <w:rtl w:val="0"/>
        </w:rPr>
        <w:t>请求参数：</w:t>
      </w:r>
    </w:p>
    <w:tbl>
      <w:tblPr>
        <w:tblStyle w:val="2"/>
        <w:tblW w:w="819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031"/>
        <w:gridCol w:w="1548"/>
        <w:gridCol w:w="1362"/>
        <w:gridCol w:w="1994"/>
        <w:gridCol w:w="126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48" w:hRule="atLeast"/>
        </w:trPr>
        <w:tc>
          <w:tcPr>
            <w:tcW w:w="2031" w:type="dxa"/>
            <w:vAlign w:val="top"/>
          </w:tcPr>
          <w:p>
            <w:pPr>
              <w:jc w:val="left"/>
              <w:rPr>
                <w:color w:val="auto"/>
              </w:rPr>
            </w:pPr>
            <w:r>
              <w:rPr>
                <w:color w:val="auto"/>
                <w:sz w:val="22"/>
                <w:rtl w:val="0"/>
              </w:rPr>
              <w:t>字段</w:t>
            </w:r>
          </w:p>
        </w:tc>
        <w:tc>
          <w:tcPr>
            <w:tcW w:w="1548" w:type="dxa"/>
            <w:vAlign w:val="top"/>
          </w:tcPr>
          <w:p>
            <w:pPr>
              <w:jc w:val="left"/>
              <w:rPr>
                <w:color w:val="auto"/>
              </w:rPr>
            </w:pPr>
            <w:r>
              <w:rPr>
                <w:color w:val="auto"/>
                <w:sz w:val="22"/>
                <w:rtl w:val="0"/>
              </w:rPr>
              <w:t>说明</w:t>
            </w:r>
          </w:p>
        </w:tc>
        <w:tc>
          <w:tcPr>
            <w:tcW w:w="1362" w:type="dxa"/>
            <w:vAlign w:val="top"/>
          </w:tcPr>
          <w:p>
            <w:pPr>
              <w:jc w:val="left"/>
              <w:rPr>
                <w:color w:val="auto"/>
              </w:rPr>
            </w:pPr>
            <w:r>
              <w:rPr>
                <w:color w:val="auto"/>
                <w:sz w:val="22"/>
                <w:rtl w:val="0"/>
              </w:rPr>
              <w:t>类型</w:t>
            </w:r>
          </w:p>
        </w:tc>
        <w:tc>
          <w:tcPr>
            <w:tcW w:w="1994" w:type="dxa"/>
            <w:vAlign w:val="top"/>
          </w:tcPr>
          <w:p>
            <w:pPr>
              <w:jc w:val="left"/>
              <w:rPr>
                <w:color w:val="auto"/>
              </w:rPr>
            </w:pPr>
            <w:r>
              <w:rPr>
                <w:color w:val="auto"/>
                <w:sz w:val="22"/>
                <w:rtl w:val="0"/>
              </w:rPr>
              <w:t>备注</w:t>
            </w:r>
          </w:p>
        </w:tc>
        <w:tc>
          <w:tcPr>
            <w:tcW w:w="1262"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85" w:hRule="atLeast"/>
        </w:trPr>
        <w:tc>
          <w:tcPr>
            <w:tcW w:w="2031" w:type="dxa"/>
          </w:tcPr>
          <w:p>
            <w:pPr>
              <w:jc w:val="left"/>
              <w:rPr>
                <w:color w:val="auto"/>
              </w:rPr>
            </w:pPr>
            <w:r>
              <w:rPr>
                <w:color w:val="auto"/>
                <w:sz w:val="22"/>
                <w:rtl w:val="0"/>
              </w:rPr>
              <w:t>name</w:t>
            </w:r>
          </w:p>
        </w:tc>
        <w:tc>
          <w:tcPr>
            <w:tcW w:w="1548" w:type="dxa"/>
          </w:tcPr>
          <w:p>
            <w:pPr>
              <w:jc w:val="left"/>
              <w:rPr>
                <w:color w:val="auto"/>
              </w:rPr>
            </w:pPr>
            <w:r>
              <w:rPr>
                <w:color w:val="auto"/>
                <w:sz w:val="22"/>
                <w:rtl w:val="0"/>
              </w:rPr>
              <w:t>用户选择查询的行业</w:t>
            </w:r>
          </w:p>
        </w:tc>
        <w:tc>
          <w:tcPr>
            <w:tcW w:w="1362" w:type="dxa"/>
          </w:tcPr>
          <w:p>
            <w:pPr>
              <w:jc w:val="left"/>
              <w:rPr>
                <w:color w:val="auto"/>
              </w:rPr>
            </w:pPr>
            <w:r>
              <w:rPr>
                <w:color w:val="auto"/>
                <w:sz w:val="24"/>
                <w:rtl w:val="0"/>
              </w:rPr>
              <w:t>string</w:t>
            </w:r>
          </w:p>
        </w:tc>
        <w:tc>
          <w:tcPr>
            <w:tcW w:w="1994" w:type="dxa"/>
            <w:vAlign w:val="top"/>
          </w:tcPr>
          <w:p>
            <w:pPr>
              <w:jc w:val="left"/>
              <w:rPr>
                <w:color w:val="auto"/>
              </w:rPr>
            </w:pPr>
          </w:p>
        </w:tc>
        <w:tc>
          <w:tcPr>
            <w:tcW w:w="1262" w:type="dxa"/>
            <w:vAlign w:val="top"/>
          </w:tcPr>
          <w:p>
            <w:pPr>
              <w:jc w:val="left"/>
              <w:rPr>
                <w:color w:val="auto"/>
              </w:rPr>
            </w:pPr>
            <w:r>
              <w:rPr>
                <w:color w:val="auto"/>
                <w:sz w:val="22"/>
                <w:rtl w:val="0"/>
              </w:rPr>
              <w:t>是</w:t>
            </w:r>
          </w:p>
        </w:tc>
      </w:tr>
    </w:tbl>
    <w:p>
      <w:pPr>
        <w:pStyle w:val="4"/>
        <w:spacing w:line="240" w:lineRule="auto"/>
      </w:pPr>
    </w:p>
    <w:p>
      <w:pPr>
        <w:pStyle w:val="4"/>
        <w:spacing w:line="240" w:lineRule="auto"/>
      </w:pPr>
      <w:r>
        <w:rPr>
          <w:sz w:val="22"/>
          <w:rtl w:val="0"/>
        </w:rPr>
        <w:t>返回参数：</w:t>
      </w:r>
    </w:p>
    <w:tbl>
      <w:tblPr>
        <w:tblStyle w:val="2"/>
        <w:tblW w:w="819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022"/>
        <w:gridCol w:w="1541"/>
        <w:gridCol w:w="1356"/>
        <w:gridCol w:w="2022"/>
        <w:gridCol w:w="125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6" w:hRule="atLeast"/>
        </w:trPr>
        <w:tc>
          <w:tcPr>
            <w:tcW w:w="2022" w:type="dxa"/>
            <w:vAlign w:val="top"/>
          </w:tcPr>
          <w:p>
            <w:pPr>
              <w:jc w:val="left"/>
              <w:rPr>
                <w:color w:val="auto"/>
              </w:rPr>
            </w:pPr>
            <w:r>
              <w:rPr>
                <w:color w:val="auto"/>
                <w:sz w:val="22"/>
                <w:rtl w:val="0"/>
              </w:rPr>
              <w:t>字段</w:t>
            </w:r>
          </w:p>
        </w:tc>
        <w:tc>
          <w:tcPr>
            <w:tcW w:w="1541" w:type="dxa"/>
            <w:vAlign w:val="top"/>
          </w:tcPr>
          <w:p>
            <w:pPr>
              <w:jc w:val="left"/>
              <w:rPr>
                <w:color w:val="auto"/>
              </w:rPr>
            </w:pPr>
            <w:r>
              <w:rPr>
                <w:color w:val="auto"/>
                <w:sz w:val="22"/>
                <w:rtl w:val="0"/>
              </w:rPr>
              <w:t>说明</w:t>
            </w:r>
          </w:p>
        </w:tc>
        <w:tc>
          <w:tcPr>
            <w:tcW w:w="1356" w:type="dxa"/>
            <w:vAlign w:val="top"/>
          </w:tcPr>
          <w:p>
            <w:pPr>
              <w:jc w:val="left"/>
              <w:rPr>
                <w:color w:val="auto"/>
              </w:rPr>
            </w:pPr>
            <w:r>
              <w:rPr>
                <w:color w:val="auto"/>
                <w:sz w:val="22"/>
                <w:rtl w:val="0"/>
              </w:rPr>
              <w:t>类型</w:t>
            </w:r>
          </w:p>
        </w:tc>
        <w:tc>
          <w:tcPr>
            <w:tcW w:w="2022" w:type="dxa"/>
            <w:vAlign w:val="top"/>
          </w:tcPr>
          <w:p>
            <w:pPr>
              <w:jc w:val="left"/>
              <w:rPr>
                <w:color w:val="auto"/>
              </w:rPr>
            </w:pPr>
            <w:r>
              <w:rPr>
                <w:color w:val="auto"/>
                <w:sz w:val="22"/>
                <w:rtl w:val="0"/>
              </w:rPr>
              <w:t>备注</w:t>
            </w:r>
          </w:p>
        </w:tc>
        <w:tc>
          <w:tcPr>
            <w:tcW w:w="1257"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7" w:hRule="atLeast"/>
        </w:trPr>
        <w:tc>
          <w:tcPr>
            <w:tcW w:w="2022" w:type="dxa"/>
          </w:tcPr>
          <w:p>
            <w:pPr>
              <w:jc w:val="left"/>
              <w:rPr>
                <w:color w:val="auto"/>
              </w:rPr>
            </w:pPr>
            <w:r>
              <w:rPr>
                <w:color w:val="auto"/>
                <w:sz w:val="22"/>
                <w:rtl w:val="0"/>
              </w:rPr>
              <w:t>companyNumber</w:t>
            </w:r>
          </w:p>
        </w:tc>
        <w:tc>
          <w:tcPr>
            <w:tcW w:w="1541" w:type="dxa"/>
          </w:tcPr>
          <w:p>
            <w:pPr>
              <w:jc w:val="left"/>
              <w:rPr>
                <w:color w:val="auto"/>
              </w:rPr>
            </w:pPr>
            <w:r>
              <w:rPr>
                <w:color w:val="auto"/>
                <w:sz w:val="22"/>
                <w:rtl w:val="0"/>
              </w:rPr>
              <w:t>该行业上市企业总数</w:t>
            </w:r>
          </w:p>
        </w:tc>
        <w:tc>
          <w:tcPr>
            <w:tcW w:w="1356" w:type="dxa"/>
          </w:tcPr>
          <w:p>
            <w:pPr>
              <w:jc w:val="left"/>
              <w:rPr>
                <w:color w:val="auto"/>
              </w:rPr>
            </w:pPr>
            <w:r>
              <w:rPr>
                <w:color w:val="auto"/>
                <w:sz w:val="24"/>
                <w:rtl w:val="0"/>
              </w:rPr>
              <w:t>int</w:t>
            </w:r>
          </w:p>
        </w:tc>
        <w:tc>
          <w:tcPr>
            <w:tcW w:w="2022" w:type="dxa"/>
            <w:vAlign w:val="top"/>
          </w:tcPr>
          <w:p>
            <w:pPr>
              <w:jc w:val="left"/>
              <w:rPr>
                <w:color w:val="auto"/>
              </w:rPr>
            </w:pP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98" w:hRule="atLeast"/>
        </w:trPr>
        <w:tc>
          <w:tcPr>
            <w:tcW w:w="2022" w:type="dxa"/>
          </w:tcPr>
          <w:p>
            <w:pPr>
              <w:jc w:val="left"/>
              <w:rPr>
                <w:color w:val="auto"/>
              </w:rPr>
            </w:pPr>
            <w:r>
              <w:rPr>
                <w:color w:val="auto"/>
                <w:sz w:val="24"/>
                <w:rtl w:val="0"/>
              </w:rPr>
              <w:t>areaCompany</w:t>
            </w:r>
          </w:p>
        </w:tc>
        <w:tc>
          <w:tcPr>
            <w:tcW w:w="1541" w:type="dxa"/>
          </w:tcPr>
          <w:p>
            <w:pPr>
              <w:jc w:val="left"/>
              <w:rPr>
                <w:color w:val="auto"/>
              </w:rPr>
            </w:pPr>
            <w:r>
              <w:rPr>
                <w:rFonts w:ascii="宋体" w:hAnsi="宋体" w:eastAsia="宋体" w:cs="宋体"/>
                <w:color w:val="auto"/>
                <w:sz w:val="24"/>
                <w:rtl w:val="0"/>
              </w:rPr>
              <w:t>该行业各地区上市公司数量</w:t>
            </w:r>
          </w:p>
        </w:tc>
        <w:tc>
          <w:tcPr>
            <w:tcW w:w="1356" w:type="dxa"/>
          </w:tcPr>
          <w:p>
            <w:pPr>
              <w:jc w:val="left"/>
              <w:rPr>
                <w:color w:val="auto"/>
              </w:rPr>
            </w:pPr>
            <w:r>
              <w:rPr>
                <w:color w:val="auto"/>
                <w:sz w:val="22"/>
                <w:rtl w:val="0"/>
              </w:rPr>
              <w:t>object list</w:t>
            </w:r>
          </w:p>
        </w:tc>
        <w:tc>
          <w:tcPr>
            <w:tcW w:w="2022" w:type="dxa"/>
            <w:vAlign w:val="top"/>
          </w:tcPr>
          <w:p>
            <w:pPr>
              <w:jc w:val="left"/>
              <w:rPr>
                <w:color w:val="auto"/>
              </w:rPr>
            </w:pPr>
            <w:r>
              <w:rPr>
                <w:color w:val="auto"/>
                <w:sz w:val="22"/>
                <w:rtl w:val="0"/>
              </w:rPr>
              <w:t>单个object形式：</w:t>
            </w:r>
          </w:p>
          <w:p>
            <w:pPr>
              <w:jc w:val="left"/>
              <w:rPr>
                <w:color w:val="auto"/>
              </w:rPr>
            </w:pPr>
            <w:r>
              <w:rPr>
                <w:color w:val="auto"/>
                <w:sz w:val="22"/>
                <w:rtl w:val="0"/>
              </w:rPr>
              <w:t>name: xxx   (string)</w:t>
            </w:r>
          </w:p>
          <w:p>
            <w:pPr>
              <w:jc w:val="left"/>
              <w:rPr>
                <w:color w:val="auto"/>
              </w:rPr>
            </w:pPr>
            <w:r>
              <w:rPr>
                <w:color w:val="auto"/>
                <w:sz w:val="22"/>
                <w:rtl w:val="0"/>
              </w:rPr>
              <w:t>value: xxx (double)</w:t>
            </w: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7" w:hRule="atLeast"/>
        </w:trPr>
        <w:tc>
          <w:tcPr>
            <w:tcW w:w="2022" w:type="dxa"/>
          </w:tcPr>
          <w:p>
            <w:pPr>
              <w:jc w:val="left"/>
              <w:rPr>
                <w:color w:val="auto"/>
              </w:rPr>
            </w:pPr>
            <w:r>
              <w:rPr>
                <w:color w:val="auto"/>
                <w:sz w:val="22"/>
                <w:rtl w:val="0"/>
              </w:rPr>
              <w:t>totalAssets</w:t>
            </w:r>
          </w:p>
        </w:tc>
        <w:tc>
          <w:tcPr>
            <w:tcW w:w="1541" w:type="dxa"/>
          </w:tcPr>
          <w:p>
            <w:pPr>
              <w:jc w:val="left"/>
              <w:rPr>
                <w:color w:val="auto"/>
              </w:rPr>
            </w:pPr>
            <w:r>
              <w:rPr>
                <w:color w:val="auto"/>
                <w:sz w:val="22"/>
                <w:rtl w:val="0"/>
              </w:rPr>
              <w:t>行业上市企业总资产</w:t>
            </w:r>
          </w:p>
        </w:tc>
        <w:tc>
          <w:tcPr>
            <w:tcW w:w="1356" w:type="dxa"/>
          </w:tcPr>
          <w:p>
            <w:pPr>
              <w:jc w:val="left"/>
              <w:rPr>
                <w:color w:val="auto"/>
              </w:rPr>
            </w:pPr>
            <w:r>
              <w:rPr>
                <w:color w:val="auto"/>
                <w:sz w:val="22"/>
                <w:rtl w:val="0"/>
              </w:rPr>
              <w:t>double</w:t>
            </w:r>
          </w:p>
        </w:tc>
        <w:tc>
          <w:tcPr>
            <w:tcW w:w="2022" w:type="dxa"/>
            <w:vAlign w:val="top"/>
          </w:tcPr>
          <w:p>
            <w:pPr>
              <w:jc w:val="left"/>
              <w:rPr>
                <w:color w:val="auto"/>
              </w:rPr>
            </w:pP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150" w:hRule="atLeast"/>
        </w:trPr>
        <w:tc>
          <w:tcPr>
            <w:tcW w:w="2022" w:type="dxa"/>
          </w:tcPr>
          <w:p>
            <w:pPr>
              <w:jc w:val="left"/>
              <w:rPr>
                <w:color w:val="auto"/>
              </w:rPr>
            </w:pPr>
            <w:r>
              <w:rPr>
                <w:color w:val="auto"/>
                <w:sz w:val="22"/>
                <w:rtl w:val="0"/>
              </w:rPr>
              <w:t>areaAssets</w:t>
            </w:r>
          </w:p>
        </w:tc>
        <w:tc>
          <w:tcPr>
            <w:tcW w:w="1541" w:type="dxa"/>
          </w:tcPr>
          <w:p>
            <w:pPr>
              <w:jc w:val="left"/>
              <w:rPr>
                <w:color w:val="auto"/>
              </w:rPr>
            </w:pPr>
            <w:r>
              <w:rPr>
                <w:color w:val="auto"/>
                <w:sz w:val="22"/>
                <w:rtl w:val="0"/>
              </w:rPr>
              <w:t>本行业内不同地区的上市企业资产之和(以地区为单位求和，下同)</w:t>
            </w:r>
          </w:p>
        </w:tc>
        <w:tc>
          <w:tcPr>
            <w:tcW w:w="1356" w:type="dxa"/>
          </w:tcPr>
          <w:p>
            <w:pPr>
              <w:jc w:val="left"/>
              <w:rPr>
                <w:color w:val="auto"/>
              </w:rPr>
            </w:pPr>
            <w:r>
              <w:rPr>
                <w:color w:val="auto"/>
                <w:sz w:val="22"/>
                <w:rtl w:val="0"/>
              </w:rPr>
              <w:t>object list</w:t>
            </w:r>
          </w:p>
        </w:tc>
        <w:tc>
          <w:tcPr>
            <w:tcW w:w="2022" w:type="dxa"/>
            <w:vAlign w:val="top"/>
          </w:tcPr>
          <w:p>
            <w:pPr>
              <w:jc w:val="left"/>
              <w:rPr>
                <w:color w:val="auto"/>
              </w:rPr>
            </w:pPr>
            <w:r>
              <w:rPr>
                <w:color w:val="auto"/>
                <w:sz w:val="22"/>
                <w:rtl w:val="0"/>
              </w:rPr>
              <w:t>单个object形式：</w:t>
            </w:r>
          </w:p>
          <w:p>
            <w:pPr>
              <w:jc w:val="left"/>
              <w:rPr>
                <w:color w:val="auto"/>
              </w:rPr>
            </w:pPr>
            <w:r>
              <w:rPr>
                <w:color w:val="auto"/>
                <w:sz w:val="22"/>
                <w:rtl w:val="0"/>
              </w:rPr>
              <w:t>name: xxx   (string)</w:t>
            </w:r>
          </w:p>
          <w:p>
            <w:pPr>
              <w:jc w:val="left"/>
              <w:rPr>
                <w:color w:val="auto"/>
              </w:rPr>
            </w:pPr>
            <w:r>
              <w:rPr>
                <w:color w:val="auto"/>
                <w:sz w:val="22"/>
                <w:rtl w:val="0"/>
              </w:rPr>
              <w:t>value: xxx (double)</w:t>
            </w: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7" w:hRule="atLeast"/>
        </w:trPr>
        <w:tc>
          <w:tcPr>
            <w:tcW w:w="2022" w:type="dxa"/>
          </w:tcPr>
          <w:p>
            <w:pPr>
              <w:jc w:val="left"/>
              <w:rPr>
                <w:color w:val="auto"/>
              </w:rPr>
            </w:pPr>
            <w:r>
              <w:rPr>
                <w:color w:val="auto"/>
                <w:sz w:val="22"/>
                <w:rtl w:val="0"/>
              </w:rPr>
              <w:t>totalBusinessIncome</w:t>
            </w:r>
          </w:p>
        </w:tc>
        <w:tc>
          <w:tcPr>
            <w:tcW w:w="1541" w:type="dxa"/>
          </w:tcPr>
          <w:p>
            <w:pPr>
              <w:jc w:val="left"/>
              <w:rPr>
                <w:color w:val="auto"/>
              </w:rPr>
            </w:pPr>
            <w:r>
              <w:rPr>
                <w:color w:val="auto"/>
                <w:sz w:val="22"/>
                <w:rtl w:val="0"/>
              </w:rPr>
              <w:t>本行业上市企业总营业收入</w:t>
            </w:r>
          </w:p>
        </w:tc>
        <w:tc>
          <w:tcPr>
            <w:tcW w:w="1356" w:type="dxa"/>
          </w:tcPr>
          <w:p>
            <w:pPr>
              <w:jc w:val="left"/>
              <w:rPr>
                <w:color w:val="auto"/>
              </w:rPr>
            </w:pPr>
            <w:r>
              <w:rPr>
                <w:color w:val="auto"/>
                <w:sz w:val="22"/>
                <w:rtl w:val="0"/>
              </w:rPr>
              <w:t>double</w:t>
            </w:r>
          </w:p>
        </w:tc>
        <w:tc>
          <w:tcPr>
            <w:tcW w:w="2022" w:type="dxa"/>
            <w:vAlign w:val="top"/>
          </w:tcPr>
          <w:p>
            <w:pPr>
              <w:jc w:val="left"/>
              <w:rPr>
                <w:color w:val="auto"/>
              </w:rPr>
            </w:pP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863" w:hRule="atLeast"/>
        </w:trPr>
        <w:tc>
          <w:tcPr>
            <w:tcW w:w="2022" w:type="dxa"/>
          </w:tcPr>
          <w:p>
            <w:pPr>
              <w:jc w:val="left"/>
              <w:rPr>
                <w:color w:val="auto"/>
              </w:rPr>
            </w:pPr>
            <w:r>
              <w:rPr>
                <w:color w:val="auto"/>
                <w:sz w:val="22"/>
                <w:rtl w:val="0"/>
              </w:rPr>
              <w:t>areaBusinessIncome</w:t>
            </w:r>
          </w:p>
        </w:tc>
        <w:tc>
          <w:tcPr>
            <w:tcW w:w="1541" w:type="dxa"/>
          </w:tcPr>
          <w:p>
            <w:pPr>
              <w:jc w:val="left"/>
              <w:rPr>
                <w:color w:val="auto"/>
              </w:rPr>
            </w:pPr>
            <w:r>
              <w:rPr>
                <w:color w:val="auto"/>
                <w:sz w:val="22"/>
                <w:rtl w:val="0"/>
              </w:rPr>
              <w:t>行业内不同地区的上市企业营业收入之和</w:t>
            </w:r>
          </w:p>
        </w:tc>
        <w:tc>
          <w:tcPr>
            <w:tcW w:w="1356" w:type="dxa"/>
          </w:tcPr>
          <w:p>
            <w:pPr>
              <w:jc w:val="left"/>
              <w:rPr>
                <w:color w:val="auto"/>
              </w:rPr>
            </w:pPr>
            <w:r>
              <w:rPr>
                <w:color w:val="auto"/>
                <w:sz w:val="22"/>
                <w:rtl w:val="0"/>
              </w:rPr>
              <w:t>object list</w:t>
            </w:r>
          </w:p>
        </w:tc>
        <w:tc>
          <w:tcPr>
            <w:tcW w:w="2022" w:type="dxa"/>
            <w:vAlign w:val="top"/>
          </w:tcPr>
          <w:p>
            <w:pPr>
              <w:jc w:val="left"/>
              <w:rPr>
                <w:color w:val="auto"/>
              </w:rPr>
            </w:pPr>
            <w:r>
              <w:rPr>
                <w:color w:val="auto"/>
                <w:sz w:val="22"/>
                <w:rtl w:val="0"/>
              </w:rPr>
              <w:t>单个object形式：</w:t>
            </w:r>
          </w:p>
          <w:p>
            <w:pPr>
              <w:jc w:val="left"/>
              <w:rPr>
                <w:color w:val="auto"/>
              </w:rPr>
            </w:pPr>
            <w:r>
              <w:rPr>
                <w:color w:val="auto"/>
                <w:sz w:val="22"/>
                <w:rtl w:val="0"/>
              </w:rPr>
              <w:t>name: xxx   (string)</w:t>
            </w:r>
          </w:p>
          <w:p>
            <w:pPr>
              <w:jc w:val="left"/>
              <w:rPr>
                <w:color w:val="auto"/>
              </w:rPr>
            </w:pPr>
            <w:r>
              <w:rPr>
                <w:color w:val="auto"/>
                <w:sz w:val="22"/>
                <w:rtl w:val="0"/>
              </w:rPr>
              <w:t>value: xxx (double)</w:t>
            </w: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7" w:hRule="atLeast"/>
        </w:trPr>
        <w:tc>
          <w:tcPr>
            <w:tcW w:w="2022" w:type="dxa"/>
          </w:tcPr>
          <w:p>
            <w:pPr>
              <w:jc w:val="left"/>
              <w:rPr>
                <w:color w:val="auto"/>
              </w:rPr>
            </w:pPr>
            <w:r>
              <w:rPr>
                <w:color w:val="auto"/>
                <w:sz w:val="22"/>
                <w:rtl w:val="0"/>
              </w:rPr>
              <w:t>totalDebt</w:t>
            </w:r>
          </w:p>
        </w:tc>
        <w:tc>
          <w:tcPr>
            <w:tcW w:w="1541" w:type="dxa"/>
          </w:tcPr>
          <w:p>
            <w:pPr>
              <w:jc w:val="left"/>
              <w:rPr>
                <w:color w:val="auto"/>
              </w:rPr>
            </w:pPr>
            <w:r>
              <w:rPr>
                <w:color w:val="auto"/>
                <w:sz w:val="22"/>
                <w:rtl w:val="0"/>
              </w:rPr>
              <w:t>行业上市企业负债之和</w:t>
            </w:r>
          </w:p>
        </w:tc>
        <w:tc>
          <w:tcPr>
            <w:tcW w:w="1356" w:type="dxa"/>
          </w:tcPr>
          <w:p>
            <w:pPr>
              <w:jc w:val="left"/>
              <w:rPr>
                <w:color w:val="auto"/>
              </w:rPr>
            </w:pPr>
            <w:r>
              <w:rPr>
                <w:color w:val="auto"/>
                <w:sz w:val="22"/>
                <w:rtl w:val="0"/>
              </w:rPr>
              <w:t>double</w:t>
            </w:r>
          </w:p>
        </w:tc>
        <w:tc>
          <w:tcPr>
            <w:tcW w:w="2022" w:type="dxa"/>
            <w:vAlign w:val="top"/>
          </w:tcPr>
          <w:p>
            <w:pPr>
              <w:jc w:val="left"/>
              <w:rPr>
                <w:color w:val="auto"/>
              </w:rPr>
            </w:pP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863" w:hRule="atLeast"/>
        </w:trPr>
        <w:tc>
          <w:tcPr>
            <w:tcW w:w="2022" w:type="dxa"/>
          </w:tcPr>
          <w:p>
            <w:pPr>
              <w:jc w:val="left"/>
              <w:rPr>
                <w:color w:val="auto"/>
              </w:rPr>
            </w:pPr>
            <w:r>
              <w:rPr>
                <w:color w:val="auto"/>
                <w:sz w:val="22"/>
                <w:rtl w:val="0"/>
              </w:rPr>
              <w:t>areaDebt</w:t>
            </w:r>
          </w:p>
        </w:tc>
        <w:tc>
          <w:tcPr>
            <w:tcW w:w="1541" w:type="dxa"/>
          </w:tcPr>
          <w:p>
            <w:pPr>
              <w:jc w:val="left"/>
              <w:rPr>
                <w:color w:val="auto"/>
              </w:rPr>
            </w:pPr>
            <w:r>
              <w:rPr>
                <w:color w:val="auto"/>
                <w:sz w:val="22"/>
                <w:rtl w:val="0"/>
              </w:rPr>
              <w:t>行业内不同地区的上市企业负债之和</w:t>
            </w:r>
          </w:p>
        </w:tc>
        <w:tc>
          <w:tcPr>
            <w:tcW w:w="1356" w:type="dxa"/>
          </w:tcPr>
          <w:p>
            <w:pPr>
              <w:jc w:val="left"/>
              <w:rPr>
                <w:color w:val="auto"/>
              </w:rPr>
            </w:pPr>
            <w:r>
              <w:rPr>
                <w:color w:val="auto"/>
                <w:sz w:val="22"/>
                <w:rtl w:val="0"/>
              </w:rPr>
              <w:t>object list</w:t>
            </w:r>
          </w:p>
        </w:tc>
        <w:tc>
          <w:tcPr>
            <w:tcW w:w="2022" w:type="dxa"/>
            <w:vAlign w:val="top"/>
          </w:tcPr>
          <w:p>
            <w:pPr>
              <w:jc w:val="left"/>
              <w:rPr>
                <w:color w:val="auto"/>
              </w:rPr>
            </w:pPr>
            <w:r>
              <w:rPr>
                <w:color w:val="auto"/>
                <w:sz w:val="22"/>
                <w:rtl w:val="0"/>
              </w:rPr>
              <w:t>单个object形式：</w:t>
            </w:r>
          </w:p>
          <w:p>
            <w:pPr>
              <w:jc w:val="left"/>
              <w:rPr>
                <w:color w:val="auto"/>
              </w:rPr>
            </w:pPr>
            <w:r>
              <w:rPr>
                <w:color w:val="auto"/>
                <w:sz w:val="22"/>
                <w:rtl w:val="0"/>
              </w:rPr>
              <w:t>name: xxx   (string)</w:t>
            </w:r>
          </w:p>
          <w:p>
            <w:pPr>
              <w:jc w:val="left"/>
              <w:rPr>
                <w:color w:val="auto"/>
              </w:rPr>
            </w:pPr>
            <w:r>
              <w:rPr>
                <w:color w:val="auto"/>
                <w:sz w:val="22"/>
                <w:rtl w:val="0"/>
              </w:rPr>
              <w:t>value: xxx (double)</w:t>
            </w:r>
          </w:p>
        </w:tc>
        <w:tc>
          <w:tcPr>
            <w:tcW w:w="1257" w:type="dxa"/>
            <w:vAlign w:val="top"/>
          </w:tcPr>
          <w:p>
            <w:pPr>
              <w:jc w:val="left"/>
              <w:rPr>
                <w:color w:val="auto"/>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868" w:hRule="atLeast"/>
        </w:trPr>
        <w:tc>
          <w:tcPr>
            <w:tcW w:w="2022" w:type="dxa"/>
          </w:tcPr>
          <w:p>
            <w:pPr>
              <w:jc w:val="left"/>
              <w:rPr>
                <w:color w:val="auto"/>
              </w:rPr>
            </w:pPr>
            <w:r>
              <w:rPr>
                <w:color w:val="auto"/>
                <w:sz w:val="22"/>
                <w:rtl w:val="0"/>
              </w:rPr>
              <w:t>areaPureProfit</w:t>
            </w:r>
          </w:p>
        </w:tc>
        <w:tc>
          <w:tcPr>
            <w:tcW w:w="1541" w:type="dxa"/>
          </w:tcPr>
          <w:p>
            <w:pPr>
              <w:jc w:val="left"/>
              <w:rPr>
                <w:color w:val="auto"/>
              </w:rPr>
            </w:pPr>
            <w:r>
              <w:rPr>
                <w:color w:val="auto"/>
                <w:sz w:val="22"/>
                <w:rtl w:val="0"/>
              </w:rPr>
              <w:t>行业内不同地区的上市公司净利润之和</w:t>
            </w:r>
          </w:p>
        </w:tc>
        <w:tc>
          <w:tcPr>
            <w:tcW w:w="1356" w:type="dxa"/>
          </w:tcPr>
          <w:p>
            <w:pPr>
              <w:jc w:val="left"/>
              <w:rPr>
                <w:color w:val="auto"/>
              </w:rPr>
            </w:pPr>
            <w:r>
              <w:rPr>
                <w:color w:val="auto"/>
                <w:sz w:val="22"/>
                <w:rtl w:val="0"/>
              </w:rPr>
              <w:t>object list</w:t>
            </w:r>
          </w:p>
        </w:tc>
        <w:tc>
          <w:tcPr>
            <w:tcW w:w="2022" w:type="dxa"/>
            <w:vAlign w:val="top"/>
          </w:tcPr>
          <w:p>
            <w:pPr>
              <w:jc w:val="left"/>
              <w:rPr>
                <w:color w:val="auto"/>
              </w:rPr>
            </w:pPr>
            <w:r>
              <w:rPr>
                <w:color w:val="auto"/>
                <w:sz w:val="22"/>
                <w:rtl w:val="0"/>
              </w:rPr>
              <w:t>单个object形式：</w:t>
            </w:r>
          </w:p>
          <w:p>
            <w:pPr>
              <w:jc w:val="left"/>
              <w:rPr>
                <w:color w:val="auto"/>
              </w:rPr>
            </w:pPr>
            <w:r>
              <w:rPr>
                <w:color w:val="auto"/>
                <w:sz w:val="22"/>
                <w:rtl w:val="0"/>
              </w:rPr>
              <w:t>name: xxx   (string)</w:t>
            </w:r>
          </w:p>
          <w:p>
            <w:pPr>
              <w:jc w:val="left"/>
              <w:rPr>
                <w:color w:val="auto"/>
              </w:rPr>
            </w:pPr>
            <w:r>
              <w:rPr>
                <w:color w:val="auto"/>
                <w:sz w:val="22"/>
                <w:rtl w:val="0"/>
              </w:rPr>
              <w:t>value: xxx (double)</w:t>
            </w:r>
          </w:p>
        </w:tc>
        <w:tc>
          <w:tcPr>
            <w:tcW w:w="1257" w:type="dxa"/>
            <w:vAlign w:val="top"/>
          </w:tcPr>
          <w:p>
            <w:pPr>
              <w:jc w:val="left"/>
              <w:rPr>
                <w:color w:val="auto"/>
              </w:rPr>
            </w:pPr>
          </w:p>
        </w:tc>
      </w:tr>
    </w:tbl>
    <w:p>
      <w:pPr>
        <w:pStyle w:val="4"/>
        <w:spacing w:line="240" w:lineRule="auto"/>
      </w:pPr>
      <w:r>
        <w:rPr>
          <w:sz w:val="22"/>
          <w:rtl w:val="0"/>
        </w:rPr>
        <w:t>接口编号：3.4.1</w:t>
      </w:r>
    </w:p>
    <w:p>
      <w:pPr>
        <w:pStyle w:val="4"/>
        <w:spacing w:line="240" w:lineRule="auto"/>
      </w:pPr>
      <w:r>
        <w:rPr>
          <w:b/>
          <w:sz w:val="22"/>
          <w:rtl w:val="0"/>
        </w:rPr>
        <w:t>接口名称：获取所有地区名称</w:t>
      </w:r>
    </w:p>
    <w:p>
      <w:pPr>
        <w:pStyle w:val="4"/>
        <w:spacing w:line="240" w:lineRule="auto"/>
      </w:pPr>
      <w:r>
        <w:rPr>
          <w:sz w:val="22"/>
          <w:rtl w:val="0"/>
        </w:rPr>
        <w:t>请求地址：/company/getArea</w:t>
      </w:r>
    </w:p>
    <w:p>
      <w:pPr>
        <w:pStyle w:val="4"/>
        <w:spacing w:line="240" w:lineRule="auto"/>
      </w:pPr>
      <w:r>
        <w:rPr>
          <w:sz w:val="22"/>
          <w:rtl w:val="0"/>
        </w:rPr>
        <w:t>请求方式：post</w:t>
      </w:r>
    </w:p>
    <w:p>
      <w:pPr>
        <w:pStyle w:val="4"/>
        <w:spacing w:line="240" w:lineRule="auto"/>
      </w:pPr>
      <w:r>
        <w:rPr>
          <w:sz w:val="22"/>
          <w:rtl w:val="0"/>
        </w:rPr>
        <w:t>接口介绍：提供数据库内所有地区名称</w:t>
      </w:r>
    </w:p>
    <w:tbl>
      <w:tblPr>
        <w:tblStyle w:val="2"/>
        <w:tblW w:w="815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866"/>
        <w:gridCol w:w="1828"/>
        <w:gridCol w:w="1479"/>
        <w:gridCol w:w="298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1" w:hRule="atLeast"/>
        </w:trPr>
        <w:tc>
          <w:tcPr>
            <w:tcW w:w="1866" w:type="dxa"/>
            <w:vAlign w:val="top"/>
          </w:tcPr>
          <w:p>
            <w:pPr>
              <w:jc w:val="center"/>
              <w:rPr>
                <w:color w:val="auto"/>
              </w:rPr>
            </w:pPr>
            <w:r>
              <w:rPr>
                <w:color w:val="auto"/>
                <w:sz w:val="22"/>
                <w:rtl w:val="0"/>
              </w:rPr>
              <w:t>接口名称</w:t>
            </w:r>
          </w:p>
        </w:tc>
        <w:tc>
          <w:tcPr>
            <w:tcW w:w="1828" w:type="dxa"/>
            <w:vAlign w:val="top"/>
          </w:tcPr>
          <w:p>
            <w:pPr>
              <w:jc w:val="center"/>
              <w:rPr>
                <w:color w:val="auto"/>
              </w:rPr>
            </w:pPr>
            <w:r>
              <w:rPr>
                <w:color w:val="auto"/>
                <w:sz w:val="22"/>
                <w:rtl w:val="0"/>
              </w:rPr>
              <w:t>编码</w:t>
            </w:r>
          </w:p>
        </w:tc>
        <w:tc>
          <w:tcPr>
            <w:tcW w:w="1479" w:type="dxa"/>
            <w:vAlign w:val="top"/>
          </w:tcPr>
          <w:p>
            <w:pPr>
              <w:jc w:val="center"/>
              <w:rPr>
                <w:color w:val="auto"/>
              </w:rPr>
            </w:pPr>
            <w:r>
              <w:rPr>
                <w:color w:val="auto"/>
                <w:sz w:val="22"/>
                <w:rtl w:val="0"/>
              </w:rPr>
              <w:t>PostMan测试</w:t>
            </w:r>
          </w:p>
        </w:tc>
        <w:tc>
          <w:tcPr>
            <w:tcW w:w="2985" w:type="dxa"/>
            <w:vAlign w:val="top"/>
          </w:tcPr>
          <w:p>
            <w:pPr>
              <w:jc w:val="center"/>
              <w:rPr>
                <w:color w:val="auto"/>
              </w:rPr>
            </w:pPr>
            <w:r>
              <w:rPr>
                <w:color w:val="auto"/>
                <w:sz w:val="22"/>
                <w:rtl w:val="0"/>
              </w:rPr>
              <w:t>前端联调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6" w:hRule="atLeast"/>
        </w:trPr>
        <w:tc>
          <w:tcPr>
            <w:tcW w:w="1866" w:type="dxa"/>
            <w:vAlign w:val="top"/>
          </w:tcPr>
          <w:p>
            <w:pPr>
              <w:jc w:val="left"/>
              <w:rPr>
                <w:color w:val="auto"/>
              </w:rPr>
            </w:pPr>
            <w:r>
              <w:rPr>
                <w:b/>
                <w:color w:val="auto"/>
                <w:sz w:val="22"/>
                <w:rtl w:val="0"/>
              </w:rPr>
              <w:t>获取所有地区名称</w:t>
            </w:r>
          </w:p>
        </w:tc>
        <w:tc>
          <w:tcPr>
            <w:tcW w:w="1828" w:type="dxa"/>
            <w:vAlign w:val="top"/>
          </w:tcPr>
          <w:p>
            <w:pPr>
              <w:jc w:val="left"/>
              <w:rPr>
                <w:color w:val="auto"/>
              </w:rPr>
            </w:pPr>
            <w:r>
              <w:rPr>
                <w:color w:val="auto"/>
                <w:sz w:val="22"/>
                <w:rtl w:val="0"/>
              </w:rPr>
              <w:t>完成</w:t>
            </w:r>
          </w:p>
        </w:tc>
        <w:tc>
          <w:tcPr>
            <w:tcW w:w="1479" w:type="dxa"/>
            <w:vAlign w:val="top"/>
          </w:tcPr>
          <w:p>
            <w:pPr>
              <w:jc w:val="left"/>
              <w:rPr>
                <w:color w:val="auto"/>
              </w:rPr>
            </w:pPr>
            <w:r>
              <w:rPr>
                <w:color w:val="auto"/>
                <w:sz w:val="22"/>
                <w:rtl w:val="0"/>
              </w:rPr>
              <w:t>完成</w:t>
            </w:r>
          </w:p>
        </w:tc>
        <w:tc>
          <w:tcPr>
            <w:tcW w:w="2985" w:type="dxa"/>
            <w:vAlign w:val="top"/>
          </w:tcPr>
          <w:p>
            <w:pPr>
              <w:jc w:val="left"/>
              <w:rPr>
                <w:color w:val="auto"/>
              </w:rPr>
            </w:pPr>
            <w:r>
              <w:rPr>
                <w:color w:val="auto"/>
                <w:sz w:val="22"/>
                <w:rtl w:val="0"/>
              </w:rPr>
              <w:t>完成</w:t>
            </w:r>
          </w:p>
        </w:tc>
      </w:tr>
    </w:tbl>
    <w:p>
      <w:pPr>
        <w:pStyle w:val="4"/>
        <w:spacing w:line="240" w:lineRule="auto"/>
      </w:pPr>
      <w:r>
        <w:rPr>
          <w:sz w:val="22"/>
          <w:rtl w:val="0"/>
        </w:rPr>
        <w:t>请求参数：无</w:t>
      </w:r>
    </w:p>
    <w:p>
      <w:pPr>
        <w:pStyle w:val="4"/>
        <w:spacing w:line="240" w:lineRule="auto"/>
      </w:pPr>
      <w:r>
        <w:rPr>
          <w:sz w:val="22"/>
          <w:rtl w:val="0"/>
        </w:rPr>
        <w:t>返回参数：</w:t>
      </w:r>
    </w:p>
    <w:tbl>
      <w:tblPr>
        <w:tblStyle w:val="2"/>
        <w:tblW w:w="821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036"/>
        <w:gridCol w:w="1552"/>
        <w:gridCol w:w="1366"/>
        <w:gridCol w:w="1999"/>
        <w:gridCol w:w="126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20" w:hRule="atLeast"/>
        </w:trPr>
        <w:tc>
          <w:tcPr>
            <w:tcW w:w="2036" w:type="dxa"/>
            <w:vAlign w:val="top"/>
          </w:tcPr>
          <w:p>
            <w:pPr>
              <w:jc w:val="left"/>
              <w:rPr>
                <w:color w:val="auto"/>
              </w:rPr>
            </w:pPr>
            <w:r>
              <w:rPr>
                <w:color w:val="auto"/>
                <w:sz w:val="22"/>
                <w:rtl w:val="0"/>
              </w:rPr>
              <w:t>字段</w:t>
            </w:r>
          </w:p>
        </w:tc>
        <w:tc>
          <w:tcPr>
            <w:tcW w:w="1552" w:type="dxa"/>
            <w:vAlign w:val="top"/>
          </w:tcPr>
          <w:p>
            <w:pPr>
              <w:jc w:val="left"/>
              <w:rPr>
                <w:color w:val="auto"/>
              </w:rPr>
            </w:pPr>
            <w:r>
              <w:rPr>
                <w:color w:val="auto"/>
                <w:sz w:val="22"/>
                <w:rtl w:val="0"/>
              </w:rPr>
              <w:t>说明</w:t>
            </w:r>
          </w:p>
        </w:tc>
        <w:tc>
          <w:tcPr>
            <w:tcW w:w="1366" w:type="dxa"/>
            <w:vAlign w:val="top"/>
          </w:tcPr>
          <w:p>
            <w:pPr>
              <w:jc w:val="left"/>
              <w:rPr>
                <w:color w:val="auto"/>
              </w:rPr>
            </w:pPr>
            <w:r>
              <w:rPr>
                <w:color w:val="auto"/>
                <w:sz w:val="22"/>
                <w:rtl w:val="0"/>
              </w:rPr>
              <w:t>类型</w:t>
            </w:r>
          </w:p>
        </w:tc>
        <w:tc>
          <w:tcPr>
            <w:tcW w:w="1999" w:type="dxa"/>
            <w:vAlign w:val="top"/>
          </w:tcPr>
          <w:p>
            <w:pPr>
              <w:jc w:val="left"/>
              <w:rPr>
                <w:color w:val="auto"/>
              </w:rPr>
            </w:pPr>
            <w:r>
              <w:rPr>
                <w:color w:val="auto"/>
                <w:sz w:val="22"/>
                <w:rtl w:val="0"/>
              </w:rPr>
              <w:t>备注</w:t>
            </w:r>
          </w:p>
        </w:tc>
        <w:tc>
          <w:tcPr>
            <w:tcW w:w="1266"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24" w:hRule="atLeast"/>
        </w:trPr>
        <w:tc>
          <w:tcPr>
            <w:tcW w:w="2036" w:type="dxa"/>
          </w:tcPr>
          <w:p>
            <w:pPr>
              <w:jc w:val="left"/>
              <w:rPr>
                <w:color w:val="auto"/>
              </w:rPr>
            </w:pPr>
            <w:r>
              <w:rPr>
                <w:color w:val="auto"/>
                <w:sz w:val="22"/>
                <w:rtl w:val="0"/>
              </w:rPr>
              <w:t>data</w:t>
            </w:r>
          </w:p>
        </w:tc>
        <w:tc>
          <w:tcPr>
            <w:tcW w:w="1552" w:type="dxa"/>
          </w:tcPr>
          <w:p>
            <w:pPr>
              <w:jc w:val="left"/>
              <w:rPr>
                <w:color w:val="auto"/>
              </w:rPr>
            </w:pPr>
            <w:r>
              <w:rPr>
                <w:color w:val="auto"/>
                <w:sz w:val="22"/>
                <w:rtl w:val="0"/>
              </w:rPr>
              <w:t>所有地区的名称</w:t>
            </w:r>
          </w:p>
        </w:tc>
        <w:tc>
          <w:tcPr>
            <w:tcW w:w="1366" w:type="dxa"/>
          </w:tcPr>
          <w:p>
            <w:pPr>
              <w:jc w:val="left"/>
              <w:rPr>
                <w:color w:val="auto"/>
              </w:rPr>
            </w:pPr>
            <w:r>
              <w:rPr>
                <w:color w:val="auto"/>
                <w:sz w:val="24"/>
                <w:rtl w:val="0"/>
              </w:rPr>
              <w:t>string list</w:t>
            </w:r>
          </w:p>
        </w:tc>
        <w:tc>
          <w:tcPr>
            <w:tcW w:w="1999" w:type="dxa"/>
            <w:vAlign w:val="top"/>
          </w:tcPr>
          <w:p>
            <w:pPr>
              <w:jc w:val="left"/>
              <w:rPr>
                <w:color w:val="auto"/>
              </w:rPr>
            </w:pPr>
          </w:p>
        </w:tc>
        <w:tc>
          <w:tcPr>
            <w:tcW w:w="1266" w:type="dxa"/>
            <w:vAlign w:val="top"/>
          </w:tcPr>
          <w:p>
            <w:pPr>
              <w:jc w:val="left"/>
              <w:rPr>
                <w:color w:val="auto"/>
              </w:rPr>
            </w:pPr>
            <w:r>
              <w:rPr>
                <w:color w:val="auto"/>
                <w:sz w:val="22"/>
                <w:rtl w:val="0"/>
              </w:rPr>
              <w:t>是</w:t>
            </w:r>
          </w:p>
        </w:tc>
      </w:tr>
    </w:tbl>
    <w:p>
      <w:pPr>
        <w:pStyle w:val="4"/>
        <w:spacing w:line="240" w:lineRule="auto"/>
      </w:pPr>
      <w:r>
        <w:rPr>
          <w:sz w:val="22"/>
          <w:rtl w:val="0"/>
        </w:rPr>
        <w:t>接口编号：3.4.2</w:t>
      </w:r>
    </w:p>
    <w:p>
      <w:pPr>
        <w:pStyle w:val="4"/>
        <w:spacing w:line="240" w:lineRule="auto"/>
      </w:pPr>
      <w:r>
        <w:rPr>
          <w:b/>
          <w:sz w:val="22"/>
          <w:rtl w:val="0"/>
        </w:rPr>
        <w:t>接口名称：获取所有行业名称</w:t>
      </w:r>
    </w:p>
    <w:p>
      <w:pPr>
        <w:pStyle w:val="4"/>
        <w:spacing w:line="240" w:lineRule="auto"/>
      </w:pPr>
      <w:r>
        <w:rPr>
          <w:sz w:val="22"/>
          <w:rtl w:val="0"/>
        </w:rPr>
        <w:t>请求地址：/company/getIndustry</w:t>
      </w:r>
    </w:p>
    <w:p>
      <w:pPr>
        <w:pStyle w:val="4"/>
        <w:spacing w:line="240" w:lineRule="auto"/>
      </w:pPr>
      <w:r>
        <w:rPr>
          <w:sz w:val="22"/>
          <w:rtl w:val="0"/>
        </w:rPr>
        <w:t>请求方式：post</w:t>
      </w:r>
    </w:p>
    <w:p>
      <w:pPr>
        <w:pStyle w:val="4"/>
        <w:spacing w:line="240" w:lineRule="auto"/>
      </w:pPr>
      <w:r>
        <w:rPr>
          <w:sz w:val="22"/>
          <w:rtl w:val="0"/>
        </w:rPr>
        <w:t>接口介绍：提供数据库内所有行业名称</w:t>
      </w:r>
    </w:p>
    <w:tbl>
      <w:tblPr>
        <w:tblStyle w:val="2"/>
        <w:tblW w:w="813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861"/>
        <w:gridCol w:w="1823"/>
        <w:gridCol w:w="1476"/>
        <w:gridCol w:w="297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24" w:hRule="atLeast"/>
        </w:trPr>
        <w:tc>
          <w:tcPr>
            <w:tcW w:w="1861" w:type="dxa"/>
            <w:vAlign w:val="top"/>
          </w:tcPr>
          <w:p>
            <w:pPr>
              <w:jc w:val="center"/>
              <w:rPr>
                <w:color w:val="auto"/>
              </w:rPr>
            </w:pPr>
            <w:r>
              <w:rPr>
                <w:color w:val="auto"/>
                <w:sz w:val="22"/>
                <w:rtl w:val="0"/>
              </w:rPr>
              <w:t>接口名称</w:t>
            </w:r>
          </w:p>
        </w:tc>
        <w:tc>
          <w:tcPr>
            <w:tcW w:w="1823" w:type="dxa"/>
            <w:vAlign w:val="top"/>
          </w:tcPr>
          <w:p>
            <w:pPr>
              <w:jc w:val="center"/>
              <w:rPr>
                <w:color w:val="auto"/>
              </w:rPr>
            </w:pPr>
            <w:r>
              <w:rPr>
                <w:color w:val="auto"/>
                <w:sz w:val="22"/>
                <w:rtl w:val="0"/>
              </w:rPr>
              <w:t>编码</w:t>
            </w:r>
          </w:p>
        </w:tc>
        <w:tc>
          <w:tcPr>
            <w:tcW w:w="1476" w:type="dxa"/>
            <w:vAlign w:val="top"/>
          </w:tcPr>
          <w:p>
            <w:pPr>
              <w:jc w:val="center"/>
              <w:rPr>
                <w:color w:val="auto"/>
              </w:rPr>
            </w:pPr>
            <w:r>
              <w:rPr>
                <w:color w:val="auto"/>
                <w:sz w:val="22"/>
                <w:rtl w:val="0"/>
              </w:rPr>
              <w:t>PostMan测试</w:t>
            </w:r>
          </w:p>
        </w:tc>
        <w:tc>
          <w:tcPr>
            <w:tcW w:w="2978" w:type="dxa"/>
            <w:vAlign w:val="top"/>
          </w:tcPr>
          <w:p>
            <w:pPr>
              <w:jc w:val="center"/>
              <w:rPr>
                <w:color w:val="auto"/>
              </w:rPr>
            </w:pPr>
            <w:r>
              <w:rPr>
                <w:color w:val="auto"/>
                <w:sz w:val="22"/>
                <w:rtl w:val="0"/>
              </w:rPr>
              <w:t>前端联调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28" w:hRule="atLeast"/>
        </w:trPr>
        <w:tc>
          <w:tcPr>
            <w:tcW w:w="1861" w:type="dxa"/>
            <w:vAlign w:val="top"/>
          </w:tcPr>
          <w:p>
            <w:pPr>
              <w:jc w:val="left"/>
              <w:rPr>
                <w:color w:val="auto"/>
              </w:rPr>
            </w:pPr>
            <w:r>
              <w:rPr>
                <w:b/>
                <w:color w:val="auto"/>
                <w:sz w:val="22"/>
                <w:rtl w:val="0"/>
              </w:rPr>
              <w:t>获取所有行业名称</w:t>
            </w:r>
          </w:p>
        </w:tc>
        <w:tc>
          <w:tcPr>
            <w:tcW w:w="1823" w:type="dxa"/>
            <w:vAlign w:val="top"/>
          </w:tcPr>
          <w:p>
            <w:pPr>
              <w:jc w:val="left"/>
              <w:rPr>
                <w:color w:val="auto"/>
              </w:rPr>
            </w:pPr>
            <w:r>
              <w:rPr>
                <w:color w:val="auto"/>
                <w:sz w:val="22"/>
                <w:rtl w:val="0"/>
              </w:rPr>
              <w:t>完成</w:t>
            </w:r>
          </w:p>
        </w:tc>
        <w:tc>
          <w:tcPr>
            <w:tcW w:w="1476" w:type="dxa"/>
            <w:vAlign w:val="top"/>
          </w:tcPr>
          <w:p>
            <w:pPr>
              <w:jc w:val="left"/>
              <w:rPr>
                <w:color w:val="auto"/>
              </w:rPr>
            </w:pPr>
            <w:r>
              <w:rPr>
                <w:color w:val="auto"/>
                <w:sz w:val="22"/>
                <w:rtl w:val="0"/>
              </w:rPr>
              <w:t>完成</w:t>
            </w:r>
          </w:p>
        </w:tc>
        <w:tc>
          <w:tcPr>
            <w:tcW w:w="2978" w:type="dxa"/>
            <w:vAlign w:val="top"/>
          </w:tcPr>
          <w:p>
            <w:pPr>
              <w:jc w:val="left"/>
              <w:rPr>
                <w:color w:val="auto"/>
              </w:rPr>
            </w:pPr>
            <w:r>
              <w:rPr>
                <w:color w:val="auto"/>
                <w:sz w:val="22"/>
                <w:rtl w:val="0"/>
              </w:rPr>
              <w:t>完成</w:t>
            </w:r>
          </w:p>
        </w:tc>
      </w:tr>
    </w:tbl>
    <w:p>
      <w:pPr>
        <w:pStyle w:val="4"/>
        <w:spacing w:line="240" w:lineRule="auto"/>
      </w:pPr>
      <w:r>
        <w:rPr>
          <w:sz w:val="22"/>
          <w:rtl w:val="0"/>
        </w:rPr>
        <w:t>请求参数：无</w:t>
      </w:r>
    </w:p>
    <w:p>
      <w:pPr>
        <w:pStyle w:val="4"/>
        <w:spacing w:line="240" w:lineRule="auto"/>
      </w:pPr>
      <w:r>
        <w:rPr>
          <w:sz w:val="22"/>
          <w:rtl w:val="0"/>
        </w:rPr>
        <w:t>返回参数：</w:t>
      </w:r>
    </w:p>
    <w:tbl>
      <w:tblPr>
        <w:tblStyle w:val="2"/>
        <w:tblW w:w="809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006"/>
        <w:gridCol w:w="1529"/>
        <w:gridCol w:w="1346"/>
        <w:gridCol w:w="1969"/>
        <w:gridCol w:w="12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97" w:hRule="atLeast"/>
        </w:trPr>
        <w:tc>
          <w:tcPr>
            <w:tcW w:w="2006" w:type="dxa"/>
            <w:vAlign w:val="top"/>
          </w:tcPr>
          <w:p>
            <w:pPr>
              <w:jc w:val="left"/>
              <w:rPr>
                <w:color w:val="auto"/>
              </w:rPr>
            </w:pPr>
            <w:r>
              <w:rPr>
                <w:color w:val="auto"/>
                <w:sz w:val="22"/>
                <w:rtl w:val="0"/>
              </w:rPr>
              <w:t>字段</w:t>
            </w:r>
          </w:p>
        </w:tc>
        <w:tc>
          <w:tcPr>
            <w:tcW w:w="1529" w:type="dxa"/>
            <w:vAlign w:val="top"/>
          </w:tcPr>
          <w:p>
            <w:pPr>
              <w:jc w:val="left"/>
              <w:rPr>
                <w:color w:val="auto"/>
              </w:rPr>
            </w:pPr>
            <w:r>
              <w:rPr>
                <w:color w:val="auto"/>
                <w:sz w:val="22"/>
                <w:rtl w:val="0"/>
              </w:rPr>
              <w:t>说明</w:t>
            </w:r>
          </w:p>
        </w:tc>
        <w:tc>
          <w:tcPr>
            <w:tcW w:w="1346" w:type="dxa"/>
            <w:vAlign w:val="top"/>
          </w:tcPr>
          <w:p>
            <w:pPr>
              <w:jc w:val="left"/>
              <w:rPr>
                <w:color w:val="auto"/>
              </w:rPr>
            </w:pPr>
            <w:r>
              <w:rPr>
                <w:color w:val="auto"/>
                <w:sz w:val="22"/>
                <w:rtl w:val="0"/>
              </w:rPr>
              <w:t>类型</w:t>
            </w:r>
          </w:p>
        </w:tc>
        <w:tc>
          <w:tcPr>
            <w:tcW w:w="1969" w:type="dxa"/>
            <w:vAlign w:val="top"/>
          </w:tcPr>
          <w:p>
            <w:pPr>
              <w:jc w:val="left"/>
              <w:rPr>
                <w:color w:val="auto"/>
              </w:rPr>
            </w:pPr>
            <w:r>
              <w:rPr>
                <w:color w:val="auto"/>
                <w:sz w:val="22"/>
                <w:rtl w:val="0"/>
              </w:rPr>
              <w:t>备注</w:t>
            </w:r>
          </w:p>
        </w:tc>
        <w:tc>
          <w:tcPr>
            <w:tcW w:w="1247"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01" w:hRule="atLeast"/>
        </w:trPr>
        <w:tc>
          <w:tcPr>
            <w:tcW w:w="2006" w:type="dxa"/>
          </w:tcPr>
          <w:p>
            <w:pPr>
              <w:jc w:val="left"/>
              <w:rPr>
                <w:color w:val="auto"/>
              </w:rPr>
            </w:pPr>
            <w:r>
              <w:rPr>
                <w:color w:val="auto"/>
                <w:sz w:val="22"/>
                <w:rtl w:val="0"/>
              </w:rPr>
              <w:t>data</w:t>
            </w:r>
          </w:p>
        </w:tc>
        <w:tc>
          <w:tcPr>
            <w:tcW w:w="1529" w:type="dxa"/>
          </w:tcPr>
          <w:p>
            <w:pPr>
              <w:jc w:val="left"/>
              <w:rPr>
                <w:color w:val="auto"/>
              </w:rPr>
            </w:pPr>
            <w:r>
              <w:rPr>
                <w:color w:val="auto"/>
                <w:sz w:val="22"/>
                <w:rtl w:val="0"/>
              </w:rPr>
              <w:t>所有行业的名称</w:t>
            </w:r>
          </w:p>
        </w:tc>
        <w:tc>
          <w:tcPr>
            <w:tcW w:w="1346" w:type="dxa"/>
          </w:tcPr>
          <w:p>
            <w:pPr>
              <w:jc w:val="left"/>
              <w:rPr>
                <w:color w:val="auto"/>
              </w:rPr>
            </w:pPr>
            <w:r>
              <w:rPr>
                <w:color w:val="auto"/>
                <w:sz w:val="24"/>
                <w:rtl w:val="0"/>
              </w:rPr>
              <w:t>string list</w:t>
            </w:r>
          </w:p>
        </w:tc>
        <w:tc>
          <w:tcPr>
            <w:tcW w:w="1969" w:type="dxa"/>
            <w:vAlign w:val="top"/>
          </w:tcPr>
          <w:p>
            <w:pPr>
              <w:jc w:val="left"/>
              <w:rPr>
                <w:color w:val="auto"/>
              </w:rPr>
            </w:pPr>
          </w:p>
        </w:tc>
        <w:tc>
          <w:tcPr>
            <w:tcW w:w="1247" w:type="dxa"/>
            <w:vAlign w:val="top"/>
          </w:tcPr>
          <w:p>
            <w:pPr>
              <w:jc w:val="left"/>
              <w:rPr>
                <w:color w:val="auto"/>
              </w:rPr>
            </w:pPr>
            <w:r>
              <w:rPr>
                <w:color w:val="auto"/>
                <w:sz w:val="22"/>
                <w:rtl w:val="0"/>
              </w:rPr>
              <w:t>是</w:t>
            </w:r>
          </w:p>
        </w:tc>
      </w:tr>
    </w:tbl>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numPr>
          <w:ilvl w:val="0"/>
          <w:numId w:val="4"/>
        </w:numPr>
        <w:spacing w:line="240" w:lineRule="auto"/>
      </w:pPr>
      <w:r>
        <w:rPr>
          <w:sz w:val="28"/>
          <w:szCs w:val="28"/>
          <w:rtl w:val="0"/>
        </w:rPr>
        <w:t>登录注册</w:t>
      </w:r>
    </w:p>
    <w:p>
      <w:pPr>
        <w:pStyle w:val="4"/>
        <w:spacing w:line="240" w:lineRule="auto"/>
      </w:pPr>
      <w:r>
        <w:rPr>
          <w:sz w:val="22"/>
          <w:rtl w:val="0"/>
        </w:rPr>
        <w:t>接口编号：4.1</w:t>
      </w:r>
    </w:p>
    <w:p>
      <w:pPr>
        <w:pStyle w:val="4"/>
        <w:spacing w:line="240" w:lineRule="auto"/>
      </w:pPr>
      <w:r>
        <w:rPr>
          <w:b/>
          <w:sz w:val="22"/>
          <w:rtl w:val="0"/>
        </w:rPr>
        <w:t>接口名称：用户注册接口</w:t>
      </w:r>
    </w:p>
    <w:p>
      <w:pPr>
        <w:pStyle w:val="4"/>
        <w:spacing w:line="240" w:lineRule="auto"/>
      </w:pPr>
      <w:r>
        <w:rPr>
          <w:sz w:val="22"/>
          <w:rtl w:val="0"/>
        </w:rPr>
        <w:t>请求地址：userinfo/register</w:t>
      </w:r>
    </w:p>
    <w:p>
      <w:pPr>
        <w:pStyle w:val="4"/>
        <w:spacing w:line="240" w:lineRule="auto"/>
      </w:pPr>
      <w:r>
        <w:rPr>
          <w:sz w:val="22"/>
          <w:rtl w:val="0"/>
        </w:rPr>
        <w:t>请求方式：post</w:t>
      </w:r>
    </w:p>
    <w:p>
      <w:pPr>
        <w:pStyle w:val="4"/>
        <w:spacing w:line="240" w:lineRule="auto"/>
      </w:pPr>
      <w:r>
        <w:rPr>
          <w:sz w:val="22"/>
          <w:rtl w:val="0"/>
        </w:rPr>
        <w:t>接口介绍：用户点击注册按钮时跳转到注册表单，输入注册信息之后点击注册按钮并执行接口，如果用户名已被使用，则清空表单并警告，如果未使用则后台自动生成用户唯一编号并将用户登记为已登录状态。</w:t>
      </w:r>
    </w:p>
    <w:tbl>
      <w:tblPr>
        <w:tblStyle w:val="2"/>
        <w:tblW w:w="813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44"/>
        <w:gridCol w:w="1708"/>
        <w:gridCol w:w="1895"/>
        <w:gridCol w:w="279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39" w:hRule="atLeast"/>
        </w:trPr>
        <w:tc>
          <w:tcPr>
            <w:tcW w:w="1744" w:type="dxa"/>
            <w:vAlign w:val="top"/>
          </w:tcPr>
          <w:p>
            <w:pPr>
              <w:jc w:val="center"/>
              <w:rPr>
                <w:color w:val="auto"/>
              </w:rPr>
            </w:pPr>
            <w:r>
              <w:rPr>
                <w:color w:val="auto"/>
                <w:sz w:val="22"/>
                <w:rtl w:val="0"/>
              </w:rPr>
              <w:t>接口名称</w:t>
            </w:r>
          </w:p>
        </w:tc>
        <w:tc>
          <w:tcPr>
            <w:tcW w:w="1708" w:type="dxa"/>
            <w:vAlign w:val="top"/>
          </w:tcPr>
          <w:p>
            <w:pPr>
              <w:jc w:val="center"/>
              <w:rPr>
                <w:color w:val="auto"/>
              </w:rPr>
            </w:pPr>
            <w:r>
              <w:rPr>
                <w:color w:val="auto"/>
                <w:sz w:val="22"/>
                <w:rtl w:val="0"/>
              </w:rPr>
              <w:t>编码</w:t>
            </w:r>
          </w:p>
        </w:tc>
        <w:tc>
          <w:tcPr>
            <w:tcW w:w="1895" w:type="dxa"/>
            <w:vAlign w:val="top"/>
          </w:tcPr>
          <w:p>
            <w:pPr>
              <w:jc w:val="center"/>
              <w:rPr>
                <w:color w:val="auto"/>
              </w:rPr>
            </w:pPr>
            <w:r>
              <w:rPr>
                <w:color w:val="auto"/>
                <w:sz w:val="22"/>
                <w:rtl w:val="0"/>
              </w:rPr>
              <w:t>PostMan测试</w:t>
            </w:r>
          </w:p>
        </w:tc>
        <w:tc>
          <w:tcPr>
            <w:tcW w:w="2791" w:type="dxa"/>
            <w:vAlign w:val="top"/>
          </w:tcPr>
          <w:p>
            <w:pPr>
              <w:jc w:val="center"/>
              <w:rPr>
                <w:color w:val="auto"/>
              </w:rPr>
            </w:pPr>
            <w:r>
              <w:rPr>
                <w:color w:val="auto"/>
                <w:sz w:val="22"/>
                <w:rtl w:val="0"/>
              </w:rPr>
              <w:t>前端联调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42" w:hRule="atLeast"/>
        </w:trPr>
        <w:tc>
          <w:tcPr>
            <w:tcW w:w="1744" w:type="dxa"/>
            <w:vAlign w:val="top"/>
          </w:tcPr>
          <w:p>
            <w:pPr>
              <w:jc w:val="left"/>
              <w:rPr>
                <w:color w:val="auto"/>
              </w:rPr>
            </w:pPr>
            <w:r>
              <w:rPr>
                <w:b/>
                <w:color w:val="auto"/>
                <w:sz w:val="22"/>
                <w:rtl w:val="0"/>
              </w:rPr>
              <w:t>用户注册接口</w:t>
            </w:r>
          </w:p>
        </w:tc>
        <w:tc>
          <w:tcPr>
            <w:tcW w:w="1708" w:type="dxa"/>
            <w:vAlign w:val="top"/>
          </w:tcPr>
          <w:p>
            <w:pPr>
              <w:jc w:val="left"/>
              <w:rPr>
                <w:color w:val="auto"/>
              </w:rPr>
            </w:pPr>
            <w:r>
              <w:rPr>
                <w:color w:val="auto"/>
                <w:sz w:val="22"/>
                <w:rtl w:val="0"/>
              </w:rPr>
              <w:t>未完成</w:t>
            </w:r>
          </w:p>
        </w:tc>
        <w:tc>
          <w:tcPr>
            <w:tcW w:w="1895" w:type="dxa"/>
            <w:vAlign w:val="top"/>
          </w:tcPr>
          <w:p>
            <w:pPr>
              <w:jc w:val="left"/>
              <w:rPr>
                <w:color w:val="auto"/>
              </w:rPr>
            </w:pPr>
            <w:r>
              <w:rPr>
                <w:color w:val="auto"/>
                <w:sz w:val="22"/>
                <w:rtl w:val="0"/>
              </w:rPr>
              <w:t>未完成</w:t>
            </w:r>
          </w:p>
        </w:tc>
        <w:tc>
          <w:tcPr>
            <w:tcW w:w="2791" w:type="dxa"/>
            <w:vAlign w:val="top"/>
          </w:tcPr>
          <w:p>
            <w:pPr>
              <w:jc w:val="left"/>
              <w:rPr>
                <w:color w:val="auto"/>
              </w:rPr>
            </w:pPr>
            <w:r>
              <w:rPr>
                <w:color w:val="auto"/>
                <w:sz w:val="22"/>
                <w:rtl w:val="0"/>
              </w:rPr>
              <w:t>未完成</w:t>
            </w:r>
          </w:p>
        </w:tc>
      </w:tr>
    </w:tbl>
    <w:p>
      <w:pPr>
        <w:pStyle w:val="4"/>
        <w:spacing w:line="240" w:lineRule="auto"/>
      </w:pPr>
      <w:r>
        <w:rPr>
          <w:sz w:val="22"/>
          <w:rtl w:val="0"/>
        </w:rPr>
        <w:t>请求参数：</w:t>
      </w:r>
    </w:p>
    <w:tbl>
      <w:tblPr>
        <w:tblStyle w:val="2"/>
        <w:tblW w:w="811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76"/>
        <w:gridCol w:w="2437"/>
        <w:gridCol w:w="871"/>
        <w:gridCol w:w="2147"/>
        <w:gridCol w:w="12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16" w:hRule="atLeast"/>
        </w:trPr>
        <w:tc>
          <w:tcPr>
            <w:tcW w:w="1376" w:type="dxa"/>
            <w:vAlign w:val="top"/>
          </w:tcPr>
          <w:p>
            <w:pPr>
              <w:jc w:val="left"/>
              <w:rPr>
                <w:color w:val="auto"/>
              </w:rPr>
            </w:pPr>
            <w:r>
              <w:rPr>
                <w:color w:val="auto"/>
                <w:sz w:val="22"/>
                <w:rtl w:val="0"/>
              </w:rPr>
              <w:t>字段</w:t>
            </w:r>
          </w:p>
        </w:tc>
        <w:tc>
          <w:tcPr>
            <w:tcW w:w="2437" w:type="dxa"/>
            <w:vAlign w:val="top"/>
          </w:tcPr>
          <w:p>
            <w:pPr>
              <w:jc w:val="left"/>
              <w:rPr>
                <w:color w:val="auto"/>
              </w:rPr>
            </w:pPr>
            <w:r>
              <w:rPr>
                <w:color w:val="auto"/>
                <w:sz w:val="22"/>
                <w:rtl w:val="0"/>
              </w:rPr>
              <w:t>说明</w:t>
            </w:r>
          </w:p>
        </w:tc>
        <w:tc>
          <w:tcPr>
            <w:tcW w:w="871" w:type="dxa"/>
            <w:vAlign w:val="top"/>
          </w:tcPr>
          <w:p>
            <w:pPr>
              <w:jc w:val="left"/>
              <w:rPr>
                <w:color w:val="auto"/>
              </w:rPr>
            </w:pPr>
            <w:r>
              <w:rPr>
                <w:color w:val="auto"/>
                <w:sz w:val="22"/>
                <w:rtl w:val="0"/>
              </w:rPr>
              <w:t>类型</w:t>
            </w:r>
          </w:p>
        </w:tc>
        <w:tc>
          <w:tcPr>
            <w:tcW w:w="2147" w:type="dxa"/>
            <w:vAlign w:val="top"/>
          </w:tcPr>
          <w:p>
            <w:pPr>
              <w:jc w:val="left"/>
              <w:rPr>
                <w:color w:val="auto"/>
              </w:rPr>
            </w:pPr>
            <w:r>
              <w:rPr>
                <w:color w:val="auto"/>
                <w:sz w:val="22"/>
                <w:rtl w:val="0"/>
              </w:rPr>
              <w:t>备注</w:t>
            </w:r>
          </w:p>
        </w:tc>
        <w:tc>
          <w:tcPr>
            <w:tcW w:w="1287"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16" w:hRule="atLeast"/>
        </w:trPr>
        <w:tc>
          <w:tcPr>
            <w:tcW w:w="1376" w:type="dxa"/>
            <w:vAlign w:val="top"/>
          </w:tcPr>
          <w:p>
            <w:pPr>
              <w:jc w:val="left"/>
              <w:rPr>
                <w:color w:val="auto"/>
              </w:rPr>
            </w:pPr>
            <w:r>
              <w:rPr>
                <w:color w:val="auto"/>
                <w:sz w:val="22"/>
                <w:rtl w:val="0"/>
              </w:rPr>
              <w:t>userName</w:t>
            </w:r>
          </w:p>
        </w:tc>
        <w:tc>
          <w:tcPr>
            <w:tcW w:w="2437" w:type="dxa"/>
            <w:vAlign w:val="top"/>
          </w:tcPr>
          <w:p>
            <w:pPr>
              <w:jc w:val="left"/>
              <w:rPr>
                <w:color w:val="auto"/>
              </w:rPr>
            </w:pPr>
            <w:r>
              <w:rPr>
                <w:color w:val="auto"/>
                <w:sz w:val="22"/>
                <w:rtl w:val="0"/>
              </w:rPr>
              <w:t>用户名</w:t>
            </w:r>
          </w:p>
        </w:tc>
        <w:tc>
          <w:tcPr>
            <w:tcW w:w="871" w:type="dxa"/>
            <w:vAlign w:val="top"/>
          </w:tcPr>
          <w:p>
            <w:pPr>
              <w:jc w:val="left"/>
              <w:rPr>
                <w:color w:val="auto"/>
              </w:rPr>
            </w:pPr>
            <w:r>
              <w:rPr>
                <w:color w:val="auto"/>
                <w:sz w:val="22"/>
                <w:rtl w:val="0"/>
              </w:rPr>
              <w:t>string</w:t>
            </w:r>
          </w:p>
        </w:tc>
        <w:tc>
          <w:tcPr>
            <w:tcW w:w="2147" w:type="dxa"/>
            <w:vAlign w:val="top"/>
          </w:tcPr>
          <w:p>
            <w:pPr>
              <w:jc w:val="left"/>
              <w:rPr>
                <w:color w:val="auto"/>
              </w:rPr>
            </w:pPr>
            <w:r>
              <w:rPr>
                <w:color w:val="auto"/>
                <w:sz w:val="22"/>
                <w:rtl w:val="0"/>
              </w:rPr>
              <w:t>无</w:t>
            </w:r>
          </w:p>
        </w:tc>
        <w:tc>
          <w:tcPr>
            <w:tcW w:w="1287" w:type="dxa"/>
            <w:vAlign w:val="top"/>
          </w:tcPr>
          <w:p>
            <w:pPr>
              <w:jc w:val="left"/>
              <w:rPr>
                <w:color w:val="auto"/>
              </w:rPr>
            </w:pPr>
            <w:r>
              <w:rPr>
                <w:color w:val="auto"/>
                <w:sz w:val="22"/>
                <w:rtl w:val="0"/>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21" w:hRule="atLeast"/>
        </w:trPr>
        <w:tc>
          <w:tcPr>
            <w:tcW w:w="1376" w:type="dxa"/>
            <w:vAlign w:val="top"/>
          </w:tcPr>
          <w:p>
            <w:pPr>
              <w:jc w:val="left"/>
              <w:rPr>
                <w:color w:val="auto"/>
              </w:rPr>
            </w:pPr>
            <w:r>
              <w:rPr>
                <w:color w:val="auto"/>
                <w:sz w:val="22"/>
                <w:rtl w:val="0"/>
              </w:rPr>
              <w:t>password</w:t>
            </w:r>
          </w:p>
        </w:tc>
        <w:tc>
          <w:tcPr>
            <w:tcW w:w="2437" w:type="dxa"/>
            <w:vAlign w:val="top"/>
          </w:tcPr>
          <w:p>
            <w:pPr>
              <w:jc w:val="left"/>
              <w:rPr>
                <w:color w:val="auto"/>
              </w:rPr>
            </w:pPr>
            <w:r>
              <w:rPr>
                <w:color w:val="auto"/>
                <w:sz w:val="22"/>
                <w:rtl w:val="0"/>
              </w:rPr>
              <w:t>密码</w:t>
            </w:r>
          </w:p>
        </w:tc>
        <w:tc>
          <w:tcPr>
            <w:tcW w:w="871" w:type="dxa"/>
            <w:vAlign w:val="top"/>
          </w:tcPr>
          <w:p>
            <w:pPr>
              <w:jc w:val="left"/>
              <w:rPr>
                <w:color w:val="auto"/>
              </w:rPr>
            </w:pPr>
            <w:r>
              <w:rPr>
                <w:color w:val="auto"/>
                <w:sz w:val="22"/>
                <w:rtl w:val="0"/>
              </w:rPr>
              <w:t>string</w:t>
            </w:r>
          </w:p>
        </w:tc>
        <w:tc>
          <w:tcPr>
            <w:tcW w:w="2147" w:type="dxa"/>
            <w:vAlign w:val="top"/>
          </w:tcPr>
          <w:p>
            <w:pPr>
              <w:jc w:val="left"/>
              <w:rPr>
                <w:color w:val="auto"/>
              </w:rPr>
            </w:pPr>
            <w:r>
              <w:rPr>
                <w:color w:val="auto"/>
                <w:sz w:val="22"/>
                <w:rtl w:val="0"/>
              </w:rPr>
              <w:t>大于等于6位</w:t>
            </w:r>
          </w:p>
        </w:tc>
        <w:tc>
          <w:tcPr>
            <w:tcW w:w="1287" w:type="dxa"/>
            <w:vAlign w:val="top"/>
          </w:tcPr>
          <w:p>
            <w:pPr>
              <w:jc w:val="left"/>
              <w:rPr>
                <w:color w:val="auto"/>
              </w:rPr>
            </w:pPr>
            <w:r>
              <w:rPr>
                <w:color w:val="auto"/>
                <w:sz w:val="22"/>
                <w:rtl w:val="0"/>
              </w:rPr>
              <w:t>是</w:t>
            </w:r>
          </w:p>
        </w:tc>
      </w:tr>
    </w:tbl>
    <w:p>
      <w:pPr>
        <w:pStyle w:val="4"/>
        <w:spacing w:line="240" w:lineRule="auto"/>
      </w:pPr>
      <w:r>
        <w:rPr>
          <w:sz w:val="22"/>
          <w:rtl w:val="0"/>
        </w:rPr>
        <w:t>返回参数：</w:t>
      </w:r>
    </w:p>
    <w:tbl>
      <w:tblPr>
        <w:tblStyle w:val="2"/>
        <w:tblW w:w="809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421"/>
        <w:gridCol w:w="1957"/>
        <w:gridCol w:w="1121"/>
        <w:gridCol w:w="2269"/>
        <w:gridCol w:w="133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10" w:hRule="atLeast"/>
        </w:trPr>
        <w:tc>
          <w:tcPr>
            <w:tcW w:w="1421" w:type="dxa"/>
            <w:vAlign w:val="top"/>
          </w:tcPr>
          <w:p>
            <w:pPr>
              <w:jc w:val="left"/>
              <w:rPr>
                <w:color w:val="auto"/>
              </w:rPr>
            </w:pPr>
            <w:r>
              <w:rPr>
                <w:color w:val="auto"/>
                <w:sz w:val="22"/>
                <w:rtl w:val="0"/>
              </w:rPr>
              <w:t>字段</w:t>
            </w:r>
          </w:p>
        </w:tc>
        <w:tc>
          <w:tcPr>
            <w:tcW w:w="1957" w:type="dxa"/>
            <w:vAlign w:val="top"/>
          </w:tcPr>
          <w:p>
            <w:pPr>
              <w:jc w:val="left"/>
              <w:rPr>
                <w:color w:val="auto"/>
              </w:rPr>
            </w:pPr>
            <w:r>
              <w:rPr>
                <w:color w:val="auto"/>
                <w:sz w:val="22"/>
                <w:rtl w:val="0"/>
              </w:rPr>
              <w:t>说明</w:t>
            </w:r>
          </w:p>
        </w:tc>
        <w:tc>
          <w:tcPr>
            <w:tcW w:w="1121" w:type="dxa"/>
            <w:vAlign w:val="top"/>
          </w:tcPr>
          <w:p>
            <w:pPr>
              <w:jc w:val="left"/>
              <w:rPr>
                <w:color w:val="auto"/>
              </w:rPr>
            </w:pPr>
            <w:r>
              <w:rPr>
                <w:color w:val="auto"/>
                <w:sz w:val="22"/>
                <w:rtl w:val="0"/>
              </w:rPr>
              <w:t>类型</w:t>
            </w:r>
          </w:p>
        </w:tc>
        <w:tc>
          <w:tcPr>
            <w:tcW w:w="2269" w:type="dxa"/>
            <w:vAlign w:val="top"/>
          </w:tcPr>
          <w:p>
            <w:pPr>
              <w:jc w:val="left"/>
              <w:rPr>
                <w:color w:val="auto"/>
              </w:rPr>
            </w:pPr>
            <w:r>
              <w:rPr>
                <w:color w:val="auto"/>
                <w:sz w:val="22"/>
                <w:rtl w:val="0"/>
              </w:rPr>
              <w:t>备注</w:t>
            </w:r>
          </w:p>
        </w:tc>
        <w:tc>
          <w:tcPr>
            <w:tcW w:w="1330"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421" w:type="dxa"/>
            <w:vAlign w:val="top"/>
          </w:tcPr>
          <w:p>
            <w:pPr>
              <w:jc w:val="left"/>
              <w:rPr>
                <w:color w:val="auto"/>
              </w:rPr>
            </w:pPr>
            <w:r>
              <w:rPr>
                <w:color w:val="auto"/>
                <w:sz w:val="22"/>
                <w:rtl w:val="0"/>
              </w:rPr>
              <w:t>userID</w:t>
            </w:r>
          </w:p>
        </w:tc>
        <w:tc>
          <w:tcPr>
            <w:tcW w:w="1957" w:type="dxa"/>
            <w:vAlign w:val="top"/>
          </w:tcPr>
          <w:p>
            <w:pPr>
              <w:jc w:val="left"/>
              <w:rPr>
                <w:color w:val="auto"/>
              </w:rPr>
            </w:pPr>
            <w:r>
              <w:rPr>
                <w:color w:val="auto"/>
                <w:sz w:val="22"/>
                <w:rtl w:val="0"/>
              </w:rPr>
              <w:t>用户唯一编号</w:t>
            </w:r>
          </w:p>
        </w:tc>
        <w:tc>
          <w:tcPr>
            <w:tcW w:w="1121" w:type="dxa"/>
            <w:vAlign w:val="top"/>
          </w:tcPr>
          <w:p>
            <w:pPr>
              <w:jc w:val="left"/>
              <w:rPr>
                <w:color w:val="auto"/>
              </w:rPr>
            </w:pPr>
            <w:r>
              <w:rPr>
                <w:color w:val="auto"/>
                <w:sz w:val="22"/>
                <w:rtl w:val="0"/>
              </w:rPr>
              <w:t>Integer</w:t>
            </w:r>
          </w:p>
        </w:tc>
        <w:tc>
          <w:tcPr>
            <w:tcW w:w="2269" w:type="dxa"/>
            <w:vAlign w:val="top"/>
          </w:tcPr>
          <w:p>
            <w:pPr>
              <w:jc w:val="left"/>
              <w:rPr>
                <w:color w:val="auto"/>
              </w:rPr>
            </w:pPr>
            <w:r>
              <w:rPr>
                <w:color w:val="auto"/>
                <w:sz w:val="22"/>
                <w:rtl w:val="0"/>
              </w:rPr>
              <w:t>用来执行用户查询和查看关注列表的后续操作，只在ifNameUsed值为false时返回</w:t>
            </w:r>
          </w:p>
        </w:tc>
        <w:tc>
          <w:tcPr>
            <w:tcW w:w="1330" w:type="dxa"/>
            <w:vAlign w:val="top"/>
          </w:tcPr>
          <w:p>
            <w:pPr>
              <w:jc w:val="left"/>
              <w:rPr>
                <w:color w:val="auto"/>
              </w:rPr>
            </w:pPr>
            <w:r>
              <w:rPr>
                <w:color w:val="auto"/>
                <w:sz w:val="22"/>
                <w:rtl w:val="0"/>
              </w:rPr>
              <w:t>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421" w:type="dxa"/>
            <w:vAlign w:val="top"/>
          </w:tcPr>
          <w:p>
            <w:pPr>
              <w:jc w:val="left"/>
              <w:rPr>
                <w:color w:val="auto"/>
              </w:rPr>
            </w:pPr>
            <w:r>
              <w:rPr>
                <w:color w:val="auto"/>
                <w:sz w:val="22"/>
                <w:rtl w:val="0"/>
              </w:rPr>
              <w:t>ifNameUsed</w:t>
            </w:r>
          </w:p>
        </w:tc>
        <w:tc>
          <w:tcPr>
            <w:tcW w:w="1957" w:type="dxa"/>
            <w:vAlign w:val="top"/>
          </w:tcPr>
          <w:p>
            <w:pPr>
              <w:jc w:val="left"/>
              <w:rPr>
                <w:color w:val="auto"/>
              </w:rPr>
            </w:pPr>
            <w:r>
              <w:rPr>
                <w:color w:val="auto"/>
                <w:sz w:val="22"/>
                <w:rtl w:val="0"/>
              </w:rPr>
              <w:t>是否用户名已使用</w:t>
            </w:r>
          </w:p>
        </w:tc>
        <w:tc>
          <w:tcPr>
            <w:tcW w:w="1121" w:type="dxa"/>
            <w:vAlign w:val="top"/>
          </w:tcPr>
          <w:p>
            <w:pPr>
              <w:jc w:val="left"/>
              <w:rPr>
                <w:color w:val="auto"/>
              </w:rPr>
            </w:pPr>
            <w:r>
              <w:rPr>
                <w:color w:val="auto"/>
                <w:sz w:val="22"/>
                <w:rtl w:val="0"/>
              </w:rPr>
              <w:t>Boolean</w:t>
            </w:r>
          </w:p>
        </w:tc>
        <w:tc>
          <w:tcPr>
            <w:tcW w:w="2269" w:type="dxa"/>
            <w:vAlign w:val="top"/>
          </w:tcPr>
          <w:p>
            <w:pPr>
              <w:jc w:val="left"/>
              <w:rPr>
                <w:color w:val="auto"/>
              </w:rPr>
            </w:pPr>
            <w:r>
              <w:rPr>
                <w:color w:val="auto"/>
                <w:sz w:val="22"/>
                <w:rtl w:val="0"/>
              </w:rPr>
              <w:t>如果已使用，则返回true，否则返回false</w:t>
            </w:r>
          </w:p>
        </w:tc>
        <w:tc>
          <w:tcPr>
            <w:tcW w:w="1330" w:type="dxa"/>
            <w:vAlign w:val="top"/>
          </w:tcPr>
          <w:p>
            <w:pPr>
              <w:jc w:val="left"/>
              <w:rPr>
                <w:color w:val="auto"/>
              </w:rPr>
            </w:pPr>
            <w:r>
              <w:rPr>
                <w:color w:val="auto"/>
                <w:sz w:val="22"/>
                <w:rtl w:val="0"/>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421" w:type="dxa"/>
            <w:vAlign w:val="top"/>
          </w:tcPr>
          <w:p>
            <w:pPr>
              <w:jc w:val="left"/>
              <w:rPr>
                <w:color w:val="auto"/>
              </w:rPr>
            </w:pPr>
            <w:r>
              <w:rPr>
                <w:color w:val="auto"/>
                <w:sz w:val="22"/>
                <w:rtl w:val="0"/>
              </w:rPr>
              <w:t>ifLogIn</w:t>
            </w:r>
          </w:p>
        </w:tc>
        <w:tc>
          <w:tcPr>
            <w:tcW w:w="1957" w:type="dxa"/>
            <w:vAlign w:val="top"/>
          </w:tcPr>
          <w:p>
            <w:pPr>
              <w:jc w:val="left"/>
              <w:rPr>
                <w:color w:val="auto"/>
              </w:rPr>
            </w:pPr>
            <w:r>
              <w:rPr>
                <w:color w:val="auto"/>
                <w:sz w:val="22"/>
                <w:rtl w:val="0"/>
              </w:rPr>
              <w:t>返回用户登录状态</w:t>
            </w:r>
          </w:p>
        </w:tc>
        <w:tc>
          <w:tcPr>
            <w:tcW w:w="1121" w:type="dxa"/>
            <w:vAlign w:val="top"/>
          </w:tcPr>
          <w:p>
            <w:pPr>
              <w:jc w:val="left"/>
              <w:rPr>
                <w:color w:val="auto"/>
              </w:rPr>
            </w:pPr>
            <w:r>
              <w:rPr>
                <w:color w:val="auto"/>
                <w:sz w:val="22"/>
                <w:rtl w:val="0"/>
              </w:rPr>
              <w:t>Boolean</w:t>
            </w:r>
          </w:p>
        </w:tc>
        <w:tc>
          <w:tcPr>
            <w:tcW w:w="2269" w:type="dxa"/>
            <w:vAlign w:val="top"/>
          </w:tcPr>
          <w:p>
            <w:pPr>
              <w:jc w:val="left"/>
              <w:rPr>
                <w:color w:val="auto"/>
              </w:rPr>
            </w:pPr>
            <w:r>
              <w:rPr>
                <w:color w:val="auto"/>
                <w:sz w:val="22"/>
                <w:rtl w:val="0"/>
              </w:rPr>
              <w:t>如果已登录返回true，否则返回false</w:t>
            </w:r>
          </w:p>
        </w:tc>
        <w:tc>
          <w:tcPr>
            <w:tcW w:w="1330" w:type="dxa"/>
            <w:vAlign w:val="top"/>
          </w:tcPr>
          <w:p>
            <w:pPr>
              <w:jc w:val="left"/>
              <w:rPr>
                <w:color w:val="auto"/>
              </w:rPr>
            </w:pPr>
            <w:r>
              <w:rPr>
                <w:color w:val="auto"/>
                <w:sz w:val="22"/>
                <w:rtl w:val="0"/>
              </w:rPr>
              <w:t>是</w:t>
            </w:r>
          </w:p>
        </w:tc>
      </w:tr>
    </w:tbl>
    <w:p>
      <w:pPr>
        <w:pStyle w:val="4"/>
        <w:spacing w:line="240" w:lineRule="auto"/>
      </w:pPr>
    </w:p>
    <w:p>
      <w:pPr>
        <w:pStyle w:val="4"/>
        <w:spacing w:line="240" w:lineRule="auto"/>
      </w:pPr>
      <w:r>
        <w:rPr>
          <w:sz w:val="22"/>
          <w:rtl w:val="0"/>
        </w:rPr>
        <w:t>接口编号：4.2</w:t>
      </w:r>
    </w:p>
    <w:p>
      <w:pPr>
        <w:pStyle w:val="4"/>
        <w:spacing w:line="240" w:lineRule="auto"/>
      </w:pPr>
      <w:r>
        <w:rPr>
          <w:b/>
          <w:sz w:val="22"/>
          <w:rtl w:val="0"/>
        </w:rPr>
        <w:t>接口名称：用户登录接口</w:t>
      </w:r>
    </w:p>
    <w:p>
      <w:pPr>
        <w:pStyle w:val="4"/>
        <w:spacing w:line="240" w:lineRule="auto"/>
      </w:pPr>
      <w:r>
        <w:rPr>
          <w:sz w:val="22"/>
          <w:rtl w:val="0"/>
        </w:rPr>
        <w:t>请求地址：userinfo/login</w:t>
      </w:r>
    </w:p>
    <w:p>
      <w:pPr>
        <w:pStyle w:val="4"/>
        <w:spacing w:line="240" w:lineRule="auto"/>
      </w:pPr>
      <w:r>
        <w:rPr>
          <w:sz w:val="22"/>
          <w:rtl w:val="0"/>
        </w:rPr>
        <w:t>请求方式：post</w:t>
      </w:r>
    </w:p>
    <w:p>
      <w:pPr>
        <w:pStyle w:val="4"/>
        <w:spacing w:line="240" w:lineRule="auto"/>
      </w:pPr>
      <w:r>
        <w:rPr>
          <w:sz w:val="22"/>
          <w:rtl w:val="0"/>
        </w:rPr>
        <w:t>接口介绍：用户点击登录时跳转至登录页面，登录页面填写信息后点击登录并执行接口。如果用户名已使用</w:t>
      </w:r>
    </w:p>
    <w:tbl>
      <w:tblPr>
        <w:tblStyle w:val="2"/>
        <w:tblW w:w="823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812"/>
        <w:gridCol w:w="1775"/>
        <w:gridCol w:w="1752"/>
        <w:gridCol w:w="289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42" w:hRule="atLeast"/>
        </w:trPr>
        <w:tc>
          <w:tcPr>
            <w:tcW w:w="1812" w:type="dxa"/>
            <w:vAlign w:val="top"/>
          </w:tcPr>
          <w:p>
            <w:pPr>
              <w:jc w:val="center"/>
              <w:rPr>
                <w:color w:val="auto"/>
              </w:rPr>
            </w:pPr>
            <w:r>
              <w:rPr>
                <w:color w:val="auto"/>
                <w:sz w:val="22"/>
                <w:rtl w:val="0"/>
              </w:rPr>
              <w:t>接口名称</w:t>
            </w:r>
          </w:p>
        </w:tc>
        <w:tc>
          <w:tcPr>
            <w:tcW w:w="1775" w:type="dxa"/>
            <w:vAlign w:val="top"/>
          </w:tcPr>
          <w:p>
            <w:pPr>
              <w:jc w:val="center"/>
              <w:rPr>
                <w:color w:val="auto"/>
              </w:rPr>
            </w:pPr>
            <w:r>
              <w:rPr>
                <w:color w:val="auto"/>
                <w:sz w:val="22"/>
                <w:rtl w:val="0"/>
              </w:rPr>
              <w:t>编码</w:t>
            </w:r>
          </w:p>
        </w:tc>
        <w:tc>
          <w:tcPr>
            <w:tcW w:w="1752" w:type="dxa"/>
            <w:vAlign w:val="top"/>
          </w:tcPr>
          <w:p>
            <w:pPr>
              <w:jc w:val="center"/>
              <w:rPr>
                <w:color w:val="auto"/>
              </w:rPr>
            </w:pPr>
            <w:r>
              <w:rPr>
                <w:color w:val="auto"/>
                <w:sz w:val="22"/>
                <w:rtl w:val="0"/>
              </w:rPr>
              <w:t>PostMan测试</w:t>
            </w:r>
          </w:p>
        </w:tc>
        <w:tc>
          <w:tcPr>
            <w:tcW w:w="2899" w:type="dxa"/>
            <w:vAlign w:val="top"/>
          </w:tcPr>
          <w:p>
            <w:pPr>
              <w:jc w:val="center"/>
              <w:rPr>
                <w:color w:val="auto"/>
              </w:rPr>
            </w:pPr>
            <w:r>
              <w:rPr>
                <w:color w:val="auto"/>
                <w:sz w:val="22"/>
                <w:rtl w:val="0"/>
              </w:rPr>
              <w:t>前端联调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47" w:hRule="atLeast"/>
        </w:trPr>
        <w:tc>
          <w:tcPr>
            <w:tcW w:w="1812" w:type="dxa"/>
            <w:vAlign w:val="top"/>
          </w:tcPr>
          <w:p>
            <w:pPr>
              <w:jc w:val="left"/>
              <w:rPr>
                <w:color w:val="auto"/>
              </w:rPr>
            </w:pPr>
            <w:r>
              <w:rPr>
                <w:b/>
                <w:color w:val="auto"/>
                <w:sz w:val="22"/>
                <w:rtl w:val="0"/>
              </w:rPr>
              <w:t>用户登录接口</w:t>
            </w:r>
          </w:p>
        </w:tc>
        <w:tc>
          <w:tcPr>
            <w:tcW w:w="1775" w:type="dxa"/>
            <w:vAlign w:val="top"/>
          </w:tcPr>
          <w:p>
            <w:pPr>
              <w:jc w:val="left"/>
              <w:rPr>
                <w:color w:val="auto"/>
              </w:rPr>
            </w:pPr>
            <w:r>
              <w:rPr>
                <w:color w:val="auto"/>
                <w:sz w:val="22"/>
                <w:rtl w:val="0"/>
              </w:rPr>
              <w:t>未完成</w:t>
            </w:r>
          </w:p>
        </w:tc>
        <w:tc>
          <w:tcPr>
            <w:tcW w:w="1752" w:type="dxa"/>
            <w:vAlign w:val="top"/>
          </w:tcPr>
          <w:p>
            <w:pPr>
              <w:jc w:val="left"/>
              <w:rPr>
                <w:color w:val="auto"/>
              </w:rPr>
            </w:pPr>
            <w:r>
              <w:rPr>
                <w:color w:val="auto"/>
                <w:sz w:val="22"/>
                <w:rtl w:val="0"/>
              </w:rPr>
              <w:t>未完成</w:t>
            </w:r>
          </w:p>
        </w:tc>
        <w:tc>
          <w:tcPr>
            <w:tcW w:w="2899" w:type="dxa"/>
            <w:vAlign w:val="top"/>
          </w:tcPr>
          <w:p>
            <w:pPr>
              <w:jc w:val="left"/>
              <w:rPr>
                <w:color w:val="auto"/>
              </w:rPr>
            </w:pPr>
            <w:r>
              <w:rPr>
                <w:color w:val="auto"/>
                <w:sz w:val="22"/>
                <w:rtl w:val="0"/>
              </w:rPr>
              <w:t>未完成</w:t>
            </w:r>
          </w:p>
        </w:tc>
      </w:tr>
    </w:tbl>
    <w:p>
      <w:pPr>
        <w:pStyle w:val="4"/>
        <w:spacing w:line="240" w:lineRule="auto"/>
      </w:pPr>
      <w:r>
        <w:rPr>
          <w:sz w:val="22"/>
          <w:rtl w:val="0"/>
        </w:rPr>
        <w:t>请求参数：</w:t>
      </w:r>
    </w:p>
    <w:tbl>
      <w:tblPr>
        <w:tblStyle w:val="2"/>
        <w:tblW w:w="825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400"/>
        <w:gridCol w:w="2479"/>
        <w:gridCol w:w="885"/>
        <w:gridCol w:w="2185"/>
        <w:gridCol w:w="130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7" w:hRule="atLeast"/>
        </w:trPr>
        <w:tc>
          <w:tcPr>
            <w:tcW w:w="1400" w:type="dxa"/>
            <w:vAlign w:val="top"/>
          </w:tcPr>
          <w:p>
            <w:pPr>
              <w:jc w:val="left"/>
              <w:rPr>
                <w:color w:val="auto"/>
              </w:rPr>
            </w:pPr>
            <w:r>
              <w:rPr>
                <w:color w:val="auto"/>
                <w:sz w:val="22"/>
                <w:rtl w:val="0"/>
              </w:rPr>
              <w:t>字段</w:t>
            </w:r>
          </w:p>
        </w:tc>
        <w:tc>
          <w:tcPr>
            <w:tcW w:w="2479" w:type="dxa"/>
            <w:vAlign w:val="top"/>
          </w:tcPr>
          <w:p>
            <w:pPr>
              <w:jc w:val="left"/>
              <w:rPr>
                <w:color w:val="auto"/>
              </w:rPr>
            </w:pPr>
            <w:r>
              <w:rPr>
                <w:color w:val="auto"/>
                <w:sz w:val="22"/>
                <w:rtl w:val="0"/>
              </w:rPr>
              <w:t>说明</w:t>
            </w:r>
          </w:p>
        </w:tc>
        <w:tc>
          <w:tcPr>
            <w:tcW w:w="885" w:type="dxa"/>
            <w:vAlign w:val="top"/>
          </w:tcPr>
          <w:p>
            <w:pPr>
              <w:jc w:val="left"/>
              <w:rPr>
                <w:color w:val="auto"/>
              </w:rPr>
            </w:pPr>
            <w:r>
              <w:rPr>
                <w:color w:val="auto"/>
                <w:sz w:val="22"/>
                <w:rtl w:val="0"/>
              </w:rPr>
              <w:t>类型</w:t>
            </w:r>
          </w:p>
        </w:tc>
        <w:tc>
          <w:tcPr>
            <w:tcW w:w="2185" w:type="dxa"/>
            <w:vAlign w:val="top"/>
          </w:tcPr>
          <w:p>
            <w:pPr>
              <w:jc w:val="left"/>
              <w:rPr>
                <w:color w:val="auto"/>
              </w:rPr>
            </w:pPr>
            <w:r>
              <w:rPr>
                <w:color w:val="auto"/>
                <w:sz w:val="22"/>
                <w:rtl w:val="0"/>
              </w:rPr>
              <w:t>备注</w:t>
            </w:r>
          </w:p>
        </w:tc>
        <w:tc>
          <w:tcPr>
            <w:tcW w:w="1309"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7" w:hRule="atLeast"/>
        </w:trPr>
        <w:tc>
          <w:tcPr>
            <w:tcW w:w="1400" w:type="dxa"/>
            <w:vAlign w:val="top"/>
          </w:tcPr>
          <w:p>
            <w:pPr>
              <w:jc w:val="left"/>
              <w:rPr>
                <w:color w:val="auto"/>
              </w:rPr>
            </w:pPr>
            <w:r>
              <w:rPr>
                <w:color w:val="auto"/>
                <w:sz w:val="22"/>
                <w:rtl w:val="0"/>
              </w:rPr>
              <w:t>username</w:t>
            </w:r>
          </w:p>
        </w:tc>
        <w:tc>
          <w:tcPr>
            <w:tcW w:w="2479" w:type="dxa"/>
            <w:vAlign w:val="top"/>
          </w:tcPr>
          <w:p>
            <w:pPr>
              <w:jc w:val="left"/>
              <w:rPr>
                <w:color w:val="auto"/>
              </w:rPr>
            </w:pPr>
            <w:r>
              <w:rPr>
                <w:color w:val="auto"/>
                <w:sz w:val="22"/>
                <w:rtl w:val="0"/>
              </w:rPr>
              <w:t>用户名</w:t>
            </w:r>
          </w:p>
        </w:tc>
        <w:tc>
          <w:tcPr>
            <w:tcW w:w="885" w:type="dxa"/>
            <w:vAlign w:val="top"/>
          </w:tcPr>
          <w:p>
            <w:pPr>
              <w:jc w:val="left"/>
              <w:rPr>
                <w:color w:val="auto"/>
              </w:rPr>
            </w:pPr>
            <w:r>
              <w:rPr>
                <w:color w:val="auto"/>
                <w:sz w:val="22"/>
                <w:rtl w:val="0"/>
              </w:rPr>
              <w:t>string</w:t>
            </w:r>
          </w:p>
        </w:tc>
        <w:tc>
          <w:tcPr>
            <w:tcW w:w="2185" w:type="dxa"/>
            <w:vAlign w:val="top"/>
          </w:tcPr>
          <w:p>
            <w:pPr>
              <w:jc w:val="left"/>
              <w:rPr>
                <w:color w:val="auto"/>
              </w:rPr>
            </w:pPr>
            <w:r>
              <w:rPr>
                <w:color w:val="auto"/>
                <w:sz w:val="22"/>
                <w:rtl w:val="0"/>
              </w:rPr>
              <w:t>无</w:t>
            </w:r>
          </w:p>
        </w:tc>
        <w:tc>
          <w:tcPr>
            <w:tcW w:w="1309" w:type="dxa"/>
            <w:vAlign w:val="top"/>
          </w:tcPr>
          <w:p>
            <w:pPr>
              <w:jc w:val="left"/>
              <w:rPr>
                <w:color w:val="auto"/>
              </w:rPr>
            </w:pPr>
            <w:r>
              <w:rPr>
                <w:color w:val="auto"/>
                <w:sz w:val="22"/>
                <w:rtl w:val="0"/>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63" w:hRule="atLeast"/>
        </w:trPr>
        <w:tc>
          <w:tcPr>
            <w:tcW w:w="1400" w:type="dxa"/>
            <w:vAlign w:val="top"/>
          </w:tcPr>
          <w:p>
            <w:pPr>
              <w:jc w:val="left"/>
              <w:rPr>
                <w:color w:val="auto"/>
              </w:rPr>
            </w:pPr>
            <w:r>
              <w:rPr>
                <w:color w:val="auto"/>
                <w:sz w:val="22"/>
                <w:rtl w:val="0"/>
              </w:rPr>
              <w:t>password</w:t>
            </w:r>
          </w:p>
        </w:tc>
        <w:tc>
          <w:tcPr>
            <w:tcW w:w="2479" w:type="dxa"/>
            <w:vAlign w:val="top"/>
          </w:tcPr>
          <w:p>
            <w:pPr>
              <w:jc w:val="left"/>
              <w:rPr>
                <w:color w:val="auto"/>
              </w:rPr>
            </w:pPr>
            <w:r>
              <w:rPr>
                <w:color w:val="auto"/>
                <w:sz w:val="22"/>
                <w:rtl w:val="0"/>
              </w:rPr>
              <w:t>密码</w:t>
            </w:r>
          </w:p>
        </w:tc>
        <w:tc>
          <w:tcPr>
            <w:tcW w:w="885" w:type="dxa"/>
            <w:vAlign w:val="top"/>
          </w:tcPr>
          <w:p>
            <w:pPr>
              <w:jc w:val="left"/>
              <w:rPr>
                <w:color w:val="auto"/>
              </w:rPr>
            </w:pPr>
            <w:r>
              <w:rPr>
                <w:color w:val="auto"/>
                <w:sz w:val="22"/>
                <w:rtl w:val="0"/>
              </w:rPr>
              <w:t>string</w:t>
            </w:r>
          </w:p>
        </w:tc>
        <w:tc>
          <w:tcPr>
            <w:tcW w:w="2185" w:type="dxa"/>
            <w:vAlign w:val="top"/>
          </w:tcPr>
          <w:p>
            <w:pPr>
              <w:jc w:val="left"/>
              <w:rPr>
                <w:color w:val="auto"/>
              </w:rPr>
            </w:pPr>
            <w:r>
              <w:rPr>
                <w:color w:val="auto"/>
                <w:sz w:val="22"/>
                <w:rtl w:val="0"/>
              </w:rPr>
              <w:t>大于等于6位</w:t>
            </w:r>
          </w:p>
        </w:tc>
        <w:tc>
          <w:tcPr>
            <w:tcW w:w="1309" w:type="dxa"/>
            <w:vAlign w:val="top"/>
          </w:tcPr>
          <w:p>
            <w:pPr>
              <w:jc w:val="left"/>
              <w:rPr>
                <w:color w:val="auto"/>
              </w:rPr>
            </w:pPr>
            <w:r>
              <w:rPr>
                <w:color w:val="auto"/>
                <w:sz w:val="22"/>
                <w:rtl w:val="0"/>
              </w:rPr>
              <w:t>是</w:t>
            </w:r>
          </w:p>
        </w:tc>
      </w:tr>
    </w:tbl>
    <w:p>
      <w:pPr>
        <w:pStyle w:val="4"/>
        <w:spacing w:line="240" w:lineRule="auto"/>
      </w:pPr>
      <w:r>
        <w:rPr>
          <w:sz w:val="22"/>
          <w:rtl w:val="0"/>
        </w:rPr>
        <w:t>返回参数：</w:t>
      </w:r>
    </w:p>
    <w:tbl>
      <w:tblPr>
        <w:tblStyle w:val="2"/>
        <w:tblW w:w="811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542"/>
        <w:gridCol w:w="1912"/>
        <w:gridCol w:w="930"/>
        <w:gridCol w:w="2434"/>
        <w:gridCol w:w="129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30" w:hRule="atLeast"/>
        </w:trPr>
        <w:tc>
          <w:tcPr>
            <w:tcW w:w="1542" w:type="dxa"/>
            <w:vAlign w:val="top"/>
          </w:tcPr>
          <w:p>
            <w:pPr>
              <w:jc w:val="left"/>
              <w:rPr>
                <w:color w:val="auto"/>
              </w:rPr>
            </w:pPr>
            <w:r>
              <w:rPr>
                <w:color w:val="auto"/>
                <w:sz w:val="22"/>
                <w:rtl w:val="0"/>
              </w:rPr>
              <w:t>字段</w:t>
            </w:r>
          </w:p>
        </w:tc>
        <w:tc>
          <w:tcPr>
            <w:tcW w:w="1912" w:type="dxa"/>
            <w:vAlign w:val="top"/>
          </w:tcPr>
          <w:p>
            <w:pPr>
              <w:jc w:val="left"/>
              <w:rPr>
                <w:color w:val="auto"/>
              </w:rPr>
            </w:pPr>
            <w:r>
              <w:rPr>
                <w:color w:val="auto"/>
                <w:sz w:val="22"/>
                <w:rtl w:val="0"/>
              </w:rPr>
              <w:t>说明</w:t>
            </w:r>
          </w:p>
        </w:tc>
        <w:tc>
          <w:tcPr>
            <w:tcW w:w="930" w:type="dxa"/>
            <w:vAlign w:val="top"/>
          </w:tcPr>
          <w:p>
            <w:pPr>
              <w:jc w:val="left"/>
              <w:rPr>
                <w:color w:val="auto"/>
              </w:rPr>
            </w:pPr>
            <w:r>
              <w:rPr>
                <w:color w:val="auto"/>
                <w:sz w:val="22"/>
                <w:rtl w:val="0"/>
              </w:rPr>
              <w:t>类型</w:t>
            </w:r>
          </w:p>
        </w:tc>
        <w:tc>
          <w:tcPr>
            <w:tcW w:w="2434" w:type="dxa"/>
            <w:vAlign w:val="top"/>
          </w:tcPr>
          <w:p>
            <w:pPr>
              <w:jc w:val="left"/>
              <w:rPr>
                <w:color w:val="auto"/>
              </w:rPr>
            </w:pPr>
            <w:r>
              <w:rPr>
                <w:color w:val="auto"/>
                <w:sz w:val="22"/>
                <w:rtl w:val="0"/>
              </w:rPr>
              <w:t>备注</w:t>
            </w:r>
          </w:p>
        </w:tc>
        <w:tc>
          <w:tcPr>
            <w:tcW w:w="1299"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440" w:hRule="atLeast"/>
        </w:trPr>
        <w:tc>
          <w:tcPr>
            <w:tcW w:w="1542" w:type="dxa"/>
            <w:vAlign w:val="top"/>
          </w:tcPr>
          <w:p>
            <w:pPr>
              <w:jc w:val="left"/>
              <w:rPr>
                <w:color w:val="auto"/>
              </w:rPr>
            </w:pPr>
            <w:r>
              <w:rPr>
                <w:color w:val="auto"/>
                <w:sz w:val="22"/>
                <w:rtl w:val="0"/>
              </w:rPr>
              <w:t>userID</w:t>
            </w:r>
          </w:p>
        </w:tc>
        <w:tc>
          <w:tcPr>
            <w:tcW w:w="1912" w:type="dxa"/>
            <w:vAlign w:val="top"/>
          </w:tcPr>
          <w:p>
            <w:pPr>
              <w:jc w:val="left"/>
              <w:rPr>
                <w:color w:val="auto"/>
              </w:rPr>
            </w:pPr>
            <w:r>
              <w:rPr>
                <w:color w:val="auto"/>
                <w:sz w:val="22"/>
                <w:rtl w:val="0"/>
              </w:rPr>
              <w:t>用户唯一编号</w:t>
            </w:r>
          </w:p>
        </w:tc>
        <w:tc>
          <w:tcPr>
            <w:tcW w:w="930" w:type="dxa"/>
            <w:vAlign w:val="top"/>
          </w:tcPr>
          <w:p>
            <w:pPr>
              <w:jc w:val="left"/>
              <w:rPr>
                <w:color w:val="auto"/>
              </w:rPr>
            </w:pPr>
            <w:r>
              <w:rPr>
                <w:color w:val="auto"/>
                <w:sz w:val="22"/>
                <w:rtl w:val="0"/>
              </w:rPr>
              <w:t>Integer</w:t>
            </w:r>
          </w:p>
        </w:tc>
        <w:tc>
          <w:tcPr>
            <w:tcW w:w="2434" w:type="dxa"/>
            <w:vAlign w:val="top"/>
          </w:tcPr>
          <w:p>
            <w:pPr>
              <w:jc w:val="left"/>
              <w:rPr>
                <w:color w:val="auto"/>
              </w:rPr>
            </w:pPr>
            <w:r>
              <w:rPr>
                <w:color w:val="auto"/>
                <w:sz w:val="22"/>
                <w:rtl w:val="0"/>
              </w:rPr>
              <w:t>用来执行用户查询和查看关注列表的后续操作，只在ifUseName/PasswordCorrect值为true时返回</w:t>
            </w:r>
          </w:p>
        </w:tc>
        <w:tc>
          <w:tcPr>
            <w:tcW w:w="1299" w:type="dxa"/>
            <w:vAlign w:val="top"/>
          </w:tcPr>
          <w:p>
            <w:pPr>
              <w:jc w:val="left"/>
              <w:rPr>
                <w:color w:val="auto"/>
              </w:rPr>
            </w:pPr>
            <w:r>
              <w:rPr>
                <w:color w:val="auto"/>
                <w:sz w:val="22"/>
                <w:rtl w:val="0"/>
              </w:rPr>
              <w:t>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92" w:hRule="atLeast"/>
        </w:trPr>
        <w:tc>
          <w:tcPr>
            <w:tcW w:w="1542" w:type="dxa"/>
            <w:vAlign w:val="top"/>
          </w:tcPr>
          <w:p>
            <w:pPr>
              <w:jc w:val="left"/>
              <w:rPr>
                <w:color w:val="auto"/>
              </w:rPr>
            </w:pPr>
            <w:r>
              <w:rPr>
                <w:color w:val="auto"/>
                <w:sz w:val="22"/>
                <w:rtl w:val="0"/>
              </w:rPr>
              <w:t>ifUseName/PasswordCorrect</w:t>
            </w:r>
          </w:p>
        </w:tc>
        <w:tc>
          <w:tcPr>
            <w:tcW w:w="1912" w:type="dxa"/>
            <w:vAlign w:val="top"/>
          </w:tcPr>
          <w:p>
            <w:pPr>
              <w:jc w:val="left"/>
              <w:rPr>
                <w:color w:val="auto"/>
              </w:rPr>
            </w:pPr>
            <w:r>
              <w:rPr>
                <w:color w:val="auto"/>
                <w:sz w:val="22"/>
                <w:rtl w:val="0"/>
              </w:rPr>
              <w:t>是否用户名和密码正确</w:t>
            </w:r>
          </w:p>
        </w:tc>
        <w:tc>
          <w:tcPr>
            <w:tcW w:w="930" w:type="dxa"/>
            <w:vAlign w:val="top"/>
          </w:tcPr>
          <w:p>
            <w:pPr>
              <w:jc w:val="left"/>
              <w:rPr>
                <w:color w:val="auto"/>
              </w:rPr>
            </w:pPr>
            <w:r>
              <w:rPr>
                <w:color w:val="auto"/>
                <w:sz w:val="22"/>
                <w:rtl w:val="0"/>
              </w:rPr>
              <w:t>Boolean</w:t>
            </w:r>
          </w:p>
        </w:tc>
        <w:tc>
          <w:tcPr>
            <w:tcW w:w="2434" w:type="dxa"/>
            <w:vAlign w:val="top"/>
          </w:tcPr>
          <w:p>
            <w:pPr>
              <w:jc w:val="left"/>
              <w:rPr>
                <w:color w:val="auto"/>
              </w:rPr>
            </w:pPr>
            <w:r>
              <w:rPr>
                <w:color w:val="auto"/>
                <w:sz w:val="22"/>
                <w:rtl w:val="0"/>
              </w:rPr>
              <w:t>如果正确，则返回true，否则返回false</w:t>
            </w:r>
          </w:p>
        </w:tc>
        <w:tc>
          <w:tcPr>
            <w:tcW w:w="1299" w:type="dxa"/>
            <w:vAlign w:val="top"/>
          </w:tcPr>
          <w:p>
            <w:pPr>
              <w:jc w:val="left"/>
              <w:rPr>
                <w:color w:val="auto"/>
              </w:rPr>
            </w:pPr>
            <w:r>
              <w:rPr>
                <w:color w:val="auto"/>
                <w:sz w:val="22"/>
                <w:rtl w:val="0"/>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597" w:hRule="atLeast"/>
        </w:trPr>
        <w:tc>
          <w:tcPr>
            <w:tcW w:w="1542" w:type="dxa"/>
            <w:vAlign w:val="top"/>
          </w:tcPr>
          <w:p>
            <w:pPr>
              <w:jc w:val="left"/>
              <w:rPr>
                <w:color w:val="auto"/>
              </w:rPr>
            </w:pPr>
            <w:r>
              <w:rPr>
                <w:color w:val="auto"/>
                <w:sz w:val="22"/>
                <w:rtl w:val="0"/>
              </w:rPr>
              <w:t>ifLogIn</w:t>
            </w:r>
          </w:p>
        </w:tc>
        <w:tc>
          <w:tcPr>
            <w:tcW w:w="1912" w:type="dxa"/>
            <w:vAlign w:val="top"/>
          </w:tcPr>
          <w:p>
            <w:pPr>
              <w:jc w:val="left"/>
              <w:rPr>
                <w:color w:val="auto"/>
              </w:rPr>
            </w:pPr>
            <w:r>
              <w:rPr>
                <w:color w:val="auto"/>
                <w:sz w:val="22"/>
                <w:rtl w:val="0"/>
              </w:rPr>
              <w:t>返回用户登录状态</w:t>
            </w:r>
          </w:p>
        </w:tc>
        <w:tc>
          <w:tcPr>
            <w:tcW w:w="930" w:type="dxa"/>
            <w:vAlign w:val="top"/>
          </w:tcPr>
          <w:p>
            <w:pPr>
              <w:jc w:val="left"/>
              <w:rPr>
                <w:color w:val="auto"/>
              </w:rPr>
            </w:pPr>
            <w:r>
              <w:rPr>
                <w:color w:val="auto"/>
                <w:sz w:val="22"/>
                <w:rtl w:val="0"/>
              </w:rPr>
              <w:t>Boolean</w:t>
            </w:r>
          </w:p>
        </w:tc>
        <w:tc>
          <w:tcPr>
            <w:tcW w:w="2434" w:type="dxa"/>
            <w:vAlign w:val="top"/>
          </w:tcPr>
          <w:p>
            <w:pPr>
              <w:jc w:val="left"/>
              <w:rPr>
                <w:color w:val="auto"/>
              </w:rPr>
            </w:pPr>
            <w:r>
              <w:rPr>
                <w:color w:val="auto"/>
                <w:sz w:val="22"/>
                <w:rtl w:val="0"/>
              </w:rPr>
              <w:t>如果已登录返回true，否则返回false</w:t>
            </w:r>
          </w:p>
        </w:tc>
        <w:tc>
          <w:tcPr>
            <w:tcW w:w="1299" w:type="dxa"/>
            <w:vAlign w:val="top"/>
          </w:tcPr>
          <w:p>
            <w:pPr>
              <w:jc w:val="left"/>
              <w:rPr>
                <w:color w:val="auto"/>
              </w:rPr>
            </w:pPr>
            <w:r>
              <w:rPr>
                <w:color w:val="auto"/>
                <w:sz w:val="22"/>
                <w:rtl w:val="0"/>
              </w:rPr>
              <w:t>是</w:t>
            </w:r>
          </w:p>
        </w:tc>
      </w:tr>
    </w:tbl>
    <w:p>
      <w:pPr>
        <w:pStyle w:val="4"/>
        <w:spacing w:line="240" w:lineRule="auto"/>
      </w:pPr>
    </w:p>
    <w:p>
      <w:pPr>
        <w:pStyle w:val="4"/>
        <w:spacing w:line="240" w:lineRule="auto"/>
      </w:pPr>
    </w:p>
    <w:p>
      <w:pPr>
        <w:pStyle w:val="4"/>
        <w:numPr>
          <w:ilvl w:val="0"/>
          <w:numId w:val="5"/>
        </w:numPr>
        <w:spacing w:line="240" w:lineRule="auto"/>
      </w:pPr>
      <w:r>
        <w:rPr>
          <w:sz w:val="28"/>
          <w:szCs w:val="28"/>
          <w:rtl w:val="0"/>
        </w:rPr>
        <w:t>用户关注</w:t>
      </w:r>
    </w:p>
    <w:p>
      <w:pPr>
        <w:pStyle w:val="4"/>
        <w:spacing w:line="240" w:lineRule="auto"/>
      </w:pPr>
      <w:r>
        <w:rPr>
          <w:sz w:val="22"/>
          <w:rtl w:val="0"/>
        </w:rPr>
        <w:t>接口编号：5.1</w:t>
      </w:r>
    </w:p>
    <w:p>
      <w:pPr>
        <w:pStyle w:val="4"/>
        <w:spacing w:line="240" w:lineRule="auto"/>
      </w:pPr>
      <w:r>
        <w:rPr>
          <w:b/>
          <w:sz w:val="22"/>
          <w:rtl w:val="0"/>
        </w:rPr>
        <w:t>接口名称：关注列表展示接口</w:t>
      </w:r>
    </w:p>
    <w:p>
      <w:pPr>
        <w:pStyle w:val="4"/>
        <w:spacing w:line="240" w:lineRule="auto"/>
      </w:pPr>
      <w:r>
        <w:rPr>
          <w:sz w:val="22"/>
          <w:rtl w:val="0"/>
        </w:rPr>
        <w:t>请求地址：focuslist/showlist</w:t>
      </w:r>
    </w:p>
    <w:p>
      <w:pPr>
        <w:pStyle w:val="4"/>
        <w:spacing w:line="240" w:lineRule="auto"/>
      </w:pPr>
      <w:r>
        <w:rPr>
          <w:sz w:val="22"/>
          <w:rtl w:val="0"/>
        </w:rPr>
        <w:t>请求方式：post</w:t>
      </w:r>
    </w:p>
    <w:p>
      <w:pPr>
        <w:pStyle w:val="4"/>
        <w:spacing w:line="240" w:lineRule="auto"/>
      </w:pPr>
      <w:r>
        <w:rPr>
          <w:sz w:val="22"/>
          <w:rtl w:val="0"/>
        </w:rPr>
        <w:t>接口介绍：在已登录的状态下，跳转至主页时调用接口。</w:t>
      </w:r>
    </w:p>
    <w:tbl>
      <w:tblPr>
        <w:tblStyle w:val="2"/>
        <w:tblW w:w="781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20"/>
        <w:gridCol w:w="1685"/>
        <w:gridCol w:w="1662"/>
        <w:gridCol w:w="275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383" w:hRule="atLeast"/>
        </w:trPr>
        <w:tc>
          <w:tcPr>
            <w:tcW w:w="1720" w:type="dxa"/>
            <w:vAlign w:val="top"/>
          </w:tcPr>
          <w:p>
            <w:pPr>
              <w:jc w:val="center"/>
              <w:rPr>
                <w:color w:val="auto"/>
              </w:rPr>
            </w:pPr>
            <w:r>
              <w:rPr>
                <w:color w:val="auto"/>
                <w:sz w:val="22"/>
                <w:rtl w:val="0"/>
              </w:rPr>
              <w:t>接口名称</w:t>
            </w:r>
          </w:p>
        </w:tc>
        <w:tc>
          <w:tcPr>
            <w:tcW w:w="1685" w:type="dxa"/>
            <w:vAlign w:val="top"/>
          </w:tcPr>
          <w:p>
            <w:pPr>
              <w:jc w:val="center"/>
              <w:rPr>
                <w:color w:val="auto"/>
              </w:rPr>
            </w:pPr>
            <w:r>
              <w:rPr>
                <w:color w:val="auto"/>
                <w:sz w:val="22"/>
                <w:rtl w:val="0"/>
              </w:rPr>
              <w:t>编码</w:t>
            </w:r>
          </w:p>
        </w:tc>
        <w:tc>
          <w:tcPr>
            <w:tcW w:w="1662" w:type="dxa"/>
            <w:vAlign w:val="top"/>
          </w:tcPr>
          <w:p>
            <w:pPr>
              <w:jc w:val="center"/>
              <w:rPr>
                <w:color w:val="auto"/>
              </w:rPr>
            </w:pPr>
            <w:r>
              <w:rPr>
                <w:color w:val="auto"/>
                <w:sz w:val="22"/>
                <w:rtl w:val="0"/>
              </w:rPr>
              <w:t>PostMan测试</w:t>
            </w:r>
          </w:p>
        </w:tc>
        <w:tc>
          <w:tcPr>
            <w:tcW w:w="2752" w:type="dxa"/>
            <w:vAlign w:val="top"/>
          </w:tcPr>
          <w:p>
            <w:pPr>
              <w:jc w:val="center"/>
              <w:rPr>
                <w:color w:val="auto"/>
              </w:rPr>
            </w:pPr>
            <w:r>
              <w:rPr>
                <w:color w:val="auto"/>
                <w:sz w:val="22"/>
                <w:rtl w:val="0"/>
              </w:rPr>
              <w:t>前端联调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88" w:hRule="atLeast"/>
        </w:trPr>
        <w:tc>
          <w:tcPr>
            <w:tcW w:w="1720" w:type="dxa"/>
            <w:vAlign w:val="top"/>
          </w:tcPr>
          <w:p>
            <w:pPr>
              <w:jc w:val="left"/>
              <w:rPr>
                <w:color w:val="auto"/>
              </w:rPr>
            </w:pPr>
            <w:r>
              <w:rPr>
                <w:b/>
                <w:color w:val="auto"/>
                <w:sz w:val="22"/>
                <w:rtl w:val="0"/>
              </w:rPr>
              <w:t>关注列表展示接口</w:t>
            </w:r>
          </w:p>
        </w:tc>
        <w:tc>
          <w:tcPr>
            <w:tcW w:w="1685" w:type="dxa"/>
            <w:vAlign w:val="top"/>
          </w:tcPr>
          <w:p>
            <w:pPr>
              <w:jc w:val="left"/>
              <w:rPr>
                <w:color w:val="auto"/>
              </w:rPr>
            </w:pPr>
            <w:r>
              <w:rPr>
                <w:color w:val="auto"/>
                <w:sz w:val="22"/>
                <w:rtl w:val="0"/>
              </w:rPr>
              <w:t>未完成</w:t>
            </w:r>
          </w:p>
        </w:tc>
        <w:tc>
          <w:tcPr>
            <w:tcW w:w="1662" w:type="dxa"/>
            <w:vAlign w:val="top"/>
          </w:tcPr>
          <w:p>
            <w:pPr>
              <w:jc w:val="left"/>
              <w:rPr>
                <w:color w:val="auto"/>
              </w:rPr>
            </w:pPr>
            <w:r>
              <w:rPr>
                <w:color w:val="auto"/>
                <w:sz w:val="22"/>
                <w:rtl w:val="0"/>
              </w:rPr>
              <w:t>未完成</w:t>
            </w:r>
          </w:p>
        </w:tc>
        <w:tc>
          <w:tcPr>
            <w:tcW w:w="2752" w:type="dxa"/>
            <w:vAlign w:val="top"/>
          </w:tcPr>
          <w:p>
            <w:pPr>
              <w:jc w:val="left"/>
              <w:rPr>
                <w:color w:val="auto"/>
              </w:rPr>
            </w:pPr>
            <w:r>
              <w:rPr>
                <w:color w:val="auto"/>
                <w:sz w:val="22"/>
                <w:rtl w:val="0"/>
              </w:rPr>
              <w:t>未完成</w:t>
            </w:r>
          </w:p>
        </w:tc>
      </w:tr>
    </w:tbl>
    <w:p>
      <w:pPr>
        <w:pStyle w:val="4"/>
        <w:spacing w:line="240" w:lineRule="auto"/>
      </w:pPr>
      <w:r>
        <w:rPr>
          <w:sz w:val="22"/>
          <w:rtl w:val="0"/>
        </w:rPr>
        <w:t>请求参数：</w:t>
      </w:r>
    </w:p>
    <w:tbl>
      <w:tblPr>
        <w:tblStyle w:val="2"/>
        <w:tblW w:w="793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45"/>
        <w:gridCol w:w="2383"/>
        <w:gridCol w:w="851"/>
        <w:gridCol w:w="2099"/>
        <w:gridCol w:w="125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1" w:hRule="atLeast"/>
        </w:trPr>
        <w:tc>
          <w:tcPr>
            <w:tcW w:w="1345" w:type="dxa"/>
            <w:vAlign w:val="top"/>
          </w:tcPr>
          <w:p>
            <w:pPr>
              <w:jc w:val="left"/>
              <w:rPr>
                <w:color w:val="auto"/>
              </w:rPr>
            </w:pPr>
            <w:r>
              <w:rPr>
                <w:color w:val="auto"/>
                <w:sz w:val="22"/>
                <w:rtl w:val="0"/>
              </w:rPr>
              <w:t>字段</w:t>
            </w:r>
          </w:p>
        </w:tc>
        <w:tc>
          <w:tcPr>
            <w:tcW w:w="2383" w:type="dxa"/>
            <w:vAlign w:val="top"/>
          </w:tcPr>
          <w:p>
            <w:pPr>
              <w:jc w:val="left"/>
              <w:rPr>
                <w:color w:val="auto"/>
              </w:rPr>
            </w:pPr>
            <w:r>
              <w:rPr>
                <w:color w:val="auto"/>
                <w:sz w:val="22"/>
                <w:rtl w:val="0"/>
              </w:rPr>
              <w:t>说明</w:t>
            </w:r>
          </w:p>
        </w:tc>
        <w:tc>
          <w:tcPr>
            <w:tcW w:w="851" w:type="dxa"/>
            <w:vAlign w:val="top"/>
          </w:tcPr>
          <w:p>
            <w:pPr>
              <w:jc w:val="left"/>
              <w:rPr>
                <w:color w:val="auto"/>
              </w:rPr>
            </w:pPr>
            <w:r>
              <w:rPr>
                <w:color w:val="auto"/>
                <w:sz w:val="22"/>
                <w:rtl w:val="0"/>
              </w:rPr>
              <w:t>类型</w:t>
            </w:r>
          </w:p>
        </w:tc>
        <w:tc>
          <w:tcPr>
            <w:tcW w:w="2099" w:type="dxa"/>
            <w:vAlign w:val="top"/>
          </w:tcPr>
          <w:p>
            <w:pPr>
              <w:jc w:val="left"/>
              <w:rPr>
                <w:color w:val="auto"/>
              </w:rPr>
            </w:pPr>
            <w:r>
              <w:rPr>
                <w:color w:val="auto"/>
                <w:sz w:val="22"/>
                <w:rtl w:val="0"/>
              </w:rPr>
              <w:t>备注</w:t>
            </w:r>
          </w:p>
        </w:tc>
        <w:tc>
          <w:tcPr>
            <w:tcW w:w="1259"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6" w:hRule="atLeast"/>
        </w:trPr>
        <w:tc>
          <w:tcPr>
            <w:tcW w:w="1345" w:type="dxa"/>
            <w:vAlign w:val="top"/>
          </w:tcPr>
          <w:p>
            <w:pPr>
              <w:jc w:val="left"/>
              <w:rPr>
                <w:color w:val="auto"/>
              </w:rPr>
            </w:pPr>
            <w:r>
              <w:rPr>
                <w:color w:val="auto"/>
                <w:sz w:val="22"/>
                <w:rtl w:val="0"/>
              </w:rPr>
              <w:t>UserID</w:t>
            </w:r>
          </w:p>
        </w:tc>
        <w:tc>
          <w:tcPr>
            <w:tcW w:w="2383" w:type="dxa"/>
            <w:vAlign w:val="top"/>
          </w:tcPr>
          <w:p>
            <w:pPr>
              <w:jc w:val="left"/>
              <w:rPr>
                <w:color w:val="auto"/>
              </w:rPr>
            </w:pPr>
            <w:r>
              <w:rPr>
                <w:color w:val="auto"/>
                <w:sz w:val="22"/>
                <w:rtl w:val="0"/>
              </w:rPr>
              <w:t>用户唯一编号</w:t>
            </w:r>
          </w:p>
        </w:tc>
        <w:tc>
          <w:tcPr>
            <w:tcW w:w="851" w:type="dxa"/>
            <w:vAlign w:val="top"/>
          </w:tcPr>
          <w:p>
            <w:pPr>
              <w:jc w:val="left"/>
              <w:rPr>
                <w:color w:val="auto"/>
              </w:rPr>
            </w:pPr>
            <w:r>
              <w:rPr>
                <w:color w:val="auto"/>
                <w:sz w:val="22"/>
                <w:rtl w:val="0"/>
              </w:rPr>
              <w:t>Integer</w:t>
            </w:r>
          </w:p>
        </w:tc>
        <w:tc>
          <w:tcPr>
            <w:tcW w:w="2099" w:type="dxa"/>
            <w:vAlign w:val="top"/>
          </w:tcPr>
          <w:p>
            <w:pPr>
              <w:jc w:val="left"/>
              <w:rPr>
                <w:color w:val="auto"/>
              </w:rPr>
            </w:pPr>
            <w:r>
              <w:rPr>
                <w:color w:val="auto"/>
                <w:sz w:val="22"/>
                <w:rtl w:val="0"/>
              </w:rPr>
              <w:t>无</w:t>
            </w:r>
          </w:p>
        </w:tc>
        <w:tc>
          <w:tcPr>
            <w:tcW w:w="1259" w:type="dxa"/>
            <w:vAlign w:val="top"/>
          </w:tcPr>
          <w:p>
            <w:pPr>
              <w:jc w:val="left"/>
              <w:rPr>
                <w:color w:val="auto"/>
              </w:rPr>
            </w:pPr>
            <w:r>
              <w:rPr>
                <w:color w:val="auto"/>
                <w:sz w:val="22"/>
                <w:rtl w:val="0"/>
              </w:rPr>
              <w:t>是</w:t>
            </w:r>
          </w:p>
        </w:tc>
      </w:tr>
    </w:tbl>
    <w:p>
      <w:pPr>
        <w:pStyle w:val="4"/>
        <w:spacing w:line="240" w:lineRule="auto"/>
      </w:pPr>
      <w:r>
        <w:rPr>
          <w:sz w:val="22"/>
          <w:rtl w:val="0"/>
        </w:rPr>
        <w:t>返回参数：</w:t>
      </w:r>
    </w:p>
    <w:tbl>
      <w:tblPr>
        <w:tblStyle w:val="2"/>
        <w:tblW w:w="787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095"/>
        <w:gridCol w:w="1212"/>
        <w:gridCol w:w="1435"/>
        <w:gridCol w:w="1935"/>
        <w:gridCol w:w="220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2" w:hRule="atLeast"/>
        </w:trPr>
        <w:tc>
          <w:tcPr>
            <w:tcW w:w="1095" w:type="dxa"/>
            <w:vAlign w:val="top"/>
          </w:tcPr>
          <w:p>
            <w:pPr>
              <w:jc w:val="left"/>
              <w:rPr>
                <w:color w:val="auto"/>
              </w:rPr>
            </w:pPr>
            <w:r>
              <w:rPr>
                <w:color w:val="auto"/>
                <w:sz w:val="22"/>
                <w:rtl w:val="0"/>
              </w:rPr>
              <w:t>字段</w:t>
            </w:r>
          </w:p>
        </w:tc>
        <w:tc>
          <w:tcPr>
            <w:tcW w:w="1212" w:type="dxa"/>
            <w:vAlign w:val="top"/>
          </w:tcPr>
          <w:p>
            <w:pPr>
              <w:jc w:val="left"/>
              <w:rPr>
                <w:color w:val="auto"/>
              </w:rPr>
            </w:pPr>
            <w:r>
              <w:rPr>
                <w:color w:val="auto"/>
                <w:sz w:val="22"/>
                <w:rtl w:val="0"/>
              </w:rPr>
              <w:t>说明</w:t>
            </w:r>
          </w:p>
        </w:tc>
        <w:tc>
          <w:tcPr>
            <w:tcW w:w="1435" w:type="dxa"/>
            <w:vAlign w:val="top"/>
          </w:tcPr>
          <w:p>
            <w:pPr>
              <w:jc w:val="left"/>
              <w:rPr>
                <w:color w:val="auto"/>
              </w:rPr>
            </w:pPr>
            <w:r>
              <w:rPr>
                <w:color w:val="auto"/>
                <w:sz w:val="22"/>
                <w:rtl w:val="0"/>
              </w:rPr>
              <w:t>类型</w:t>
            </w:r>
          </w:p>
        </w:tc>
        <w:tc>
          <w:tcPr>
            <w:tcW w:w="1935" w:type="dxa"/>
            <w:vAlign w:val="top"/>
          </w:tcPr>
          <w:p>
            <w:pPr>
              <w:jc w:val="left"/>
              <w:rPr>
                <w:color w:val="auto"/>
              </w:rPr>
            </w:pPr>
            <w:r>
              <w:rPr>
                <w:color w:val="auto"/>
                <w:sz w:val="22"/>
                <w:rtl w:val="0"/>
              </w:rPr>
              <w:t>备注</w:t>
            </w:r>
          </w:p>
        </w:tc>
        <w:tc>
          <w:tcPr>
            <w:tcW w:w="2201" w:type="dxa"/>
            <w:vAlign w:val="top"/>
          </w:tcPr>
          <w:p>
            <w:pPr>
              <w:jc w:val="left"/>
              <w:rPr>
                <w:color w:val="auto"/>
              </w:rPr>
            </w:pPr>
            <w:r>
              <w:rPr>
                <w:color w:val="auto"/>
                <w:sz w:val="22"/>
                <w:rtl w:val="0"/>
              </w:rPr>
              <w:t>是否必填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3" w:hRule="atLeast"/>
        </w:trPr>
        <w:tc>
          <w:tcPr>
            <w:tcW w:w="1095" w:type="dxa"/>
          </w:tcPr>
          <w:p>
            <w:pPr>
              <w:jc w:val="left"/>
              <w:rPr>
                <w:color w:val="auto"/>
              </w:rPr>
            </w:pPr>
            <w:r>
              <w:rPr>
                <w:color w:val="auto"/>
                <w:sz w:val="24"/>
              </w:rPr>
              <w:t>stockNumber</w:t>
            </w:r>
          </w:p>
        </w:tc>
        <w:tc>
          <w:tcPr>
            <w:tcW w:w="1212" w:type="dxa"/>
          </w:tcPr>
          <w:p>
            <w:pPr>
              <w:jc w:val="left"/>
              <w:rPr>
                <w:color w:val="auto"/>
              </w:rPr>
            </w:pPr>
            <w:r>
              <w:rPr>
                <w:rFonts w:ascii="宋体" w:hAnsi="宋体" w:eastAsia="宋体" w:cs="宋体"/>
                <w:color w:val="auto"/>
                <w:sz w:val="24"/>
              </w:rPr>
              <w:t>股票代码</w:t>
            </w:r>
          </w:p>
        </w:tc>
        <w:tc>
          <w:tcPr>
            <w:tcW w:w="1435" w:type="dxa"/>
          </w:tcPr>
          <w:p>
            <w:pPr>
              <w:jc w:val="left"/>
              <w:rPr>
                <w:color w:val="auto"/>
              </w:rPr>
            </w:pPr>
            <w:r>
              <w:rPr>
                <w:color w:val="auto"/>
                <w:sz w:val="24"/>
                <w:rtl w:val="0"/>
              </w:rPr>
              <w:t>String</w:t>
            </w:r>
          </w:p>
        </w:tc>
        <w:tc>
          <w:tcPr>
            <w:tcW w:w="1935" w:type="dxa"/>
            <w:vAlign w:val="top"/>
          </w:tcPr>
          <w:p>
            <w:pPr>
              <w:jc w:val="left"/>
              <w:rPr>
                <w:color w:val="auto"/>
              </w:rPr>
            </w:pPr>
          </w:p>
        </w:tc>
        <w:tc>
          <w:tcPr>
            <w:tcW w:w="2201" w:type="dxa"/>
            <w:vAlign w:val="top"/>
          </w:tcPr>
          <w:p>
            <w:pPr>
              <w:jc w:val="left"/>
              <w:rPr>
                <w:color w:val="auto"/>
              </w:rPr>
            </w:pPr>
            <w:r>
              <w:rPr>
                <w:color w:val="auto"/>
                <w:sz w:val="22"/>
                <w:rtl w:val="0"/>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7" w:hRule="atLeast"/>
        </w:trPr>
        <w:tc>
          <w:tcPr>
            <w:tcW w:w="1095" w:type="dxa"/>
          </w:tcPr>
          <w:p>
            <w:pPr>
              <w:jc w:val="left"/>
              <w:rPr>
                <w:color w:val="auto"/>
              </w:rPr>
            </w:pPr>
            <w:r>
              <w:rPr>
                <w:color w:val="auto"/>
                <w:sz w:val="24"/>
              </w:rPr>
              <w:t>fullName</w:t>
            </w:r>
          </w:p>
        </w:tc>
        <w:tc>
          <w:tcPr>
            <w:tcW w:w="1212" w:type="dxa"/>
          </w:tcPr>
          <w:p>
            <w:pPr>
              <w:jc w:val="left"/>
              <w:rPr>
                <w:color w:val="auto"/>
              </w:rPr>
            </w:pPr>
            <w:r>
              <w:rPr>
                <w:rFonts w:ascii="宋体" w:hAnsi="宋体" w:eastAsia="宋体" w:cs="宋体"/>
                <w:color w:val="auto"/>
                <w:sz w:val="24"/>
              </w:rPr>
              <w:t>公司全称</w:t>
            </w:r>
          </w:p>
        </w:tc>
        <w:tc>
          <w:tcPr>
            <w:tcW w:w="1435" w:type="dxa"/>
          </w:tcPr>
          <w:p>
            <w:pPr>
              <w:jc w:val="left"/>
              <w:rPr>
                <w:color w:val="auto"/>
              </w:rPr>
            </w:pPr>
            <w:r>
              <w:rPr>
                <w:color w:val="auto"/>
                <w:sz w:val="24"/>
                <w:rtl w:val="0"/>
              </w:rPr>
              <w:t>String</w:t>
            </w:r>
          </w:p>
        </w:tc>
        <w:tc>
          <w:tcPr>
            <w:tcW w:w="1935" w:type="dxa"/>
            <w:vAlign w:val="top"/>
          </w:tcPr>
          <w:p>
            <w:pPr>
              <w:jc w:val="left"/>
              <w:rPr>
                <w:color w:val="auto"/>
              </w:rPr>
            </w:pPr>
          </w:p>
        </w:tc>
        <w:tc>
          <w:tcPr>
            <w:tcW w:w="2201" w:type="dxa"/>
            <w:vAlign w:val="top"/>
          </w:tcPr>
          <w:p>
            <w:pPr>
              <w:jc w:val="left"/>
              <w:rPr>
                <w:color w:val="auto"/>
              </w:rPr>
            </w:pPr>
            <w:r>
              <w:rPr>
                <w:color w:val="auto"/>
                <w:sz w:val="22"/>
                <w:rtl w:val="0"/>
              </w:rPr>
              <w:t>是</w:t>
            </w:r>
          </w:p>
        </w:tc>
      </w:tr>
    </w:tbl>
    <w:p>
      <w:pPr>
        <w:pStyle w:val="4"/>
        <w:spacing w:line="240" w:lineRule="auto"/>
      </w:pPr>
    </w:p>
    <w:p>
      <w:pPr>
        <w:pStyle w:val="4"/>
        <w:numPr>
          <w:ilvl w:val="0"/>
          <w:numId w:val="6"/>
        </w:numPr>
        <w:spacing w:line="240" w:lineRule="auto"/>
      </w:pPr>
      <w:r>
        <w:rPr>
          <w:sz w:val="28"/>
          <w:szCs w:val="28"/>
          <w:rtl w:val="0"/>
        </w:rPr>
        <w:t>系统管理</w:t>
      </w:r>
    </w:p>
    <w:p>
      <w:pPr>
        <w:pStyle w:val="4"/>
        <w:spacing w:line="240" w:lineRule="auto"/>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MicrosoftYaHei">
    <w:altName w:val="宋体"/>
    <w:panose1 w:val="00000000000000000000"/>
    <w:charset w:val="86"/>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
    <w:nsid w:val="BF205925"/>
    <w:multiLevelType w:val="multilevel"/>
    <w:tmpl w:val="BF20592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
    <w:nsid w:val="CF092B84"/>
    <w:multiLevelType w:val="multilevel"/>
    <w:tmpl w:val="CF092B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3">
    <w:nsid w:val="0053208E"/>
    <w:multiLevelType w:val="multilevel"/>
    <w:tmpl w:val="005320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
    <w:nsid w:val="03D62ECE"/>
    <w:multiLevelType w:val="multilevel"/>
    <w:tmpl w:val="03D62EC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5">
    <w:nsid w:val="72183CF9"/>
    <w:multiLevelType w:val="multilevel"/>
    <w:tmpl w:val="72183CF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num w:numId="1">
    <w:abstractNumId w:val="3"/>
  </w:num>
  <w:num w:numId="2">
    <w:abstractNumId w:val="2"/>
    <w:lvlOverride w:ilvl="0">
      <w:startOverride w:val="2"/>
    </w:lvlOverride>
  </w:num>
  <w:num w:numId="3">
    <w:abstractNumId w:val="1"/>
    <w:lvlOverride w:ilvl="0">
      <w:startOverride w:val="3"/>
    </w:lvlOverride>
  </w:num>
  <w:num w:numId="4">
    <w:abstractNumId w:val="4"/>
    <w:lvlOverride w:ilvl="0">
      <w:startOverride w:val="4"/>
    </w:lvlOverride>
  </w:num>
  <w:num w:numId="5">
    <w:abstractNumId w:val="5"/>
    <w:lvlOverride w:ilvl="0">
      <w:startOverride w:val="5"/>
    </w:lvlOverride>
  </w:num>
  <w:num w:numId="6">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compat>
    <w:useFELayout/>
    <w:splitPgBreakAndParaMark/>
    <w:compatSetting w:name="compatibilityMode" w:uri="http://schemas.microsoft.com/office/word" w:val="12"/>
  </w:compat>
  <w:docVars>
    <w:docVar w:name="commondata" w:val="eyJoZGlkIjoiOTBiMDdhMjRlYjUyYmYzZGI1MTU1MTZkYjU2MTFjYjAifQ=="/>
  </w:docVars>
  <w:rsids>
    <w:rsidRoot w:val="00000000"/>
    <w:rsid w:val="27254B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Unicode MS" w:hAnsi="Arial Unicode MS" w:eastAsia="MicrosoftYaHei" w:cs="Arial Unicode M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MicrosoftYaHei" w:cs="Arial Unicode MS"/>
      <w:sz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Arial Unicode MS" w:hAnsi="Arial Unicode MS" w:eastAsia="MicrosoftYaHei" w:cs="Arial Unicode MS"/>
      <w:sz w:val="22"/>
      <w:szCs w:val="22"/>
    </w:rPr>
  </w:style>
  <w:style w:type="paragraph" w:customStyle="1" w:styleId="5">
    <w:name w:val="石墨文档标题"/>
    <w:next w:val="4"/>
    <w:unhideWhenUsed/>
    <w:qFormat/>
    <w:uiPriority w:val="9"/>
    <w:pPr>
      <w:spacing w:before="260" w:after="260"/>
      <w:outlineLvl w:val="0"/>
    </w:pPr>
    <w:rPr>
      <w:rFonts w:ascii="Arial Unicode MS" w:hAnsi="Arial Unicode MS" w:eastAsia="MicrosoftYaHei" w:cs="Arial Unicode MS"/>
      <w:b/>
      <w:bCs/>
      <w:sz w:val="40"/>
      <w:szCs w:val="40"/>
    </w:rPr>
  </w:style>
  <w:style w:type="paragraph" w:customStyle="1" w:styleId="6">
    <w:name w:val="石墨文档副标题"/>
    <w:qFormat/>
    <w:uiPriority w:val="0"/>
    <w:pPr>
      <w:spacing w:before="260" w:after="260"/>
    </w:pPr>
    <w:rPr>
      <w:rFonts w:ascii="Arial Unicode MS" w:hAnsi="Arial Unicode MS" w:eastAsia="MicrosoftYaHei" w:cs="Arial Unicode MS"/>
      <w:color w:val="888888"/>
      <w:sz w:val="36"/>
      <w:szCs w:val="36"/>
    </w:rPr>
  </w:style>
  <w:style w:type="paragraph" w:customStyle="1" w:styleId="7">
    <w:name w:val="石墨文档标题 1"/>
    <w:next w:val="4"/>
    <w:unhideWhenUsed/>
    <w:qFormat/>
    <w:uiPriority w:val="9"/>
    <w:pPr>
      <w:spacing w:before="260" w:after="260"/>
      <w:outlineLvl w:val="0"/>
    </w:pPr>
    <w:rPr>
      <w:rFonts w:ascii="Arial Unicode MS" w:hAnsi="Arial Unicode MS" w:eastAsia="MicrosoftYaHei" w:cs="Arial Unicode MS"/>
      <w:b/>
      <w:bCs/>
      <w:sz w:val="32"/>
      <w:szCs w:val="32"/>
    </w:rPr>
  </w:style>
  <w:style w:type="paragraph" w:customStyle="1" w:styleId="8">
    <w:name w:val="石墨文档标题 2"/>
    <w:next w:val="4"/>
    <w:unhideWhenUsed/>
    <w:qFormat/>
    <w:uiPriority w:val="9"/>
    <w:pPr>
      <w:spacing w:before="260" w:after="260"/>
      <w:outlineLvl w:val="1"/>
    </w:pPr>
    <w:rPr>
      <w:rFonts w:ascii="Arial Unicode MS" w:hAnsi="Arial Unicode MS" w:eastAsia="MicrosoftYaHei" w:cs="Arial Unicode MS"/>
      <w:b/>
      <w:bCs/>
      <w:sz w:val="28"/>
      <w:szCs w:val="28"/>
    </w:rPr>
  </w:style>
  <w:style w:type="paragraph" w:customStyle="1" w:styleId="9">
    <w:name w:val="石墨文档标题 3"/>
    <w:next w:val="4"/>
    <w:unhideWhenUsed/>
    <w:qFormat/>
    <w:uiPriority w:val="9"/>
    <w:pPr>
      <w:spacing w:before="260" w:after="260"/>
      <w:outlineLvl w:val="2"/>
    </w:pPr>
    <w:rPr>
      <w:rFonts w:ascii="Arial Unicode MS" w:hAnsi="Arial Unicode MS" w:eastAsia="MicrosoftYaHei" w:cs="Arial Unicode MS"/>
      <w:b/>
      <w:bCs/>
      <w:sz w:val="26"/>
      <w:szCs w:val="26"/>
    </w:rPr>
  </w:style>
  <w:style w:type="paragraph" w:customStyle="1" w:styleId="10">
    <w:name w:val="石墨文档标题 4"/>
    <w:next w:val="4"/>
    <w:unhideWhenUsed/>
    <w:qFormat/>
    <w:uiPriority w:val="9"/>
    <w:pPr>
      <w:spacing w:before="260" w:after="260"/>
      <w:outlineLvl w:val="3"/>
    </w:pPr>
    <w:rPr>
      <w:rFonts w:ascii="Arial Unicode MS" w:hAnsi="Arial Unicode MS" w:eastAsia="MicrosoftYaHei" w:cs="Arial Unicode MS"/>
      <w:b/>
      <w:bCs/>
      <w:sz w:val="24"/>
      <w:szCs w:val="24"/>
    </w:rPr>
  </w:style>
  <w:style w:type="paragraph" w:customStyle="1" w:styleId="11">
    <w:name w:val="石墨文档引用"/>
    <w:qFormat/>
    <w:uiPriority w:val="0"/>
    <w:pPr>
      <w:pBdr>
        <w:left w:val="single" w:color="F0F0F0" w:sz="30" w:space="10"/>
      </w:pBdr>
    </w:pPr>
    <w:rPr>
      <w:rFonts w:ascii="Arial Unicode MS" w:hAnsi="Arial Unicode MS" w:eastAsia="MicrosoftYaHei" w:cs="Arial Unicode MS"/>
      <w:color w:val="ADADAD"/>
      <w:sz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3763</Words>
  <Characters>6260</Characters>
  <TotalTime>1</TotalTime>
  <ScaleCrop>false</ScaleCrop>
  <LinksUpToDate>false</LinksUpToDate>
  <CharactersWithSpaces>6356</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2023-09-13T03:33:00Z</dcterms:created>
  <dc:creator> </dc:creator>
  <cp:lastModifiedBy>羲和</cp:lastModifiedBy>
  <dcterms:modified xsi:type="dcterms:W3CDTF">2023-09-13T03:50:35Z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CF79DA3ACA2149C2B9D10A7A12527268_12</vt:lpwstr>
  </property>
</Properties>
</file>